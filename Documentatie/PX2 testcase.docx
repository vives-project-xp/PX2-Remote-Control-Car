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BB090" w14:textId="77777777" w:rsidR="00D21A20" w:rsidRDefault="00000000" w:rsidP="00E137C9">
      <w:pPr>
        <w:pStyle w:val="Titel"/>
        <w:jc w:val="center"/>
        <w:rPr>
          <w:lang w:val="nl-BE"/>
        </w:rPr>
      </w:pPr>
      <w:r w:rsidRPr="007858C7">
        <w:rPr>
          <w:lang w:val="nl-BE"/>
        </w:rPr>
        <w:t>Testcase: Integratie en functionaliteitstest van RC-auto met FPV-systeem en Logitech G923</w:t>
      </w:r>
    </w:p>
    <w:p w14:paraId="51386195" w14:textId="77777777" w:rsidR="00E137C9" w:rsidRPr="00E137C9" w:rsidRDefault="00E137C9" w:rsidP="00E137C9">
      <w:pPr>
        <w:rPr>
          <w:lang w:val="nl-BE"/>
        </w:rPr>
      </w:pPr>
    </w:p>
    <w:p w14:paraId="2B216A37" w14:textId="42637DF7" w:rsidR="00D21A20" w:rsidRPr="004E701D" w:rsidRDefault="00000000" w:rsidP="00E137C9">
      <w:pPr>
        <w:pStyle w:val="Kop2"/>
        <w:numPr>
          <w:ilvl w:val="0"/>
          <w:numId w:val="10"/>
        </w:numPr>
        <w:rPr>
          <w:color w:val="FF0000"/>
          <w:sz w:val="36"/>
          <w:szCs w:val="36"/>
          <w:u w:val="single"/>
          <w:lang w:val="nl-BE"/>
        </w:rPr>
      </w:pPr>
      <w:r w:rsidRPr="004E701D">
        <w:rPr>
          <w:color w:val="FF0000"/>
          <w:sz w:val="36"/>
          <w:szCs w:val="36"/>
          <w:u w:val="single"/>
          <w:lang w:val="nl-BE"/>
        </w:rPr>
        <w:t>Doel van de test</w:t>
      </w:r>
    </w:p>
    <w:p w14:paraId="6754FC64" w14:textId="77777777" w:rsidR="00E137C9" w:rsidRPr="00E137C9" w:rsidRDefault="00E137C9" w:rsidP="00E137C9">
      <w:pPr>
        <w:rPr>
          <w:lang w:val="nl-BE"/>
        </w:rPr>
      </w:pPr>
    </w:p>
    <w:p w14:paraId="3BF49B05" w14:textId="77777777" w:rsidR="00D21A20" w:rsidRPr="00E137C9" w:rsidRDefault="00000000">
      <w:pPr>
        <w:rPr>
          <w:rFonts w:ascii="Arial" w:hAnsi="Arial" w:cs="Arial"/>
          <w:sz w:val="24"/>
          <w:szCs w:val="24"/>
          <w:lang w:val="nl-BE"/>
        </w:rPr>
      </w:pPr>
      <w:r w:rsidRPr="00E137C9">
        <w:rPr>
          <w:rFonts w:ascii="Arial" w:hAnsi="Arial" w:cs="Arial"/>
          <w:sz w:val="24"/>
          <w:szCs w:val="24"/>
          <w:lang w:val="nl-BE"/>
        </w:rPr>
        <w:t xml:space="preserve">Verifiëren of de </w:t>
      </w:r>
      <w:proofErr w:type="spellStart"/>
      <w:r w:rsidRPr="00E137C9">
        <w:rPr>
          <w:rFonts w:ascii="Arial" w:hAnsi="Arial" w:cs="Arial"/>
          <w:sz w:val="24"/>
          <w:szCs w:val="24"/>
          <w:lang w:val="nl-BE"/>
        </w:rPr>
        <w:t>Traxxas</w:t>
      </w:r>
      <w:proofErr w:type="spellEnd"/>
      <w:r w:rsidRPr="00E137C9">
        <w:rPr>
          <w:rFonts w:ascii="Arial" w:hAnsi="Arial" w:cs="Arial"/>
          <w:sz w:val="24"/>
          <w:szCs w:val="24"/>
          <w:lang w:val="nl-BE"/>
        </w:rPr>
        <w:t xml:space="preserve"> </w:t>
      </w:r>
      <w:proofErr w:type="spellStart"/>
      <w:r w:rsidRPr="00E137C9">
        <w:rPr>
          <w:rFonts w:ascii="Arial" w:hAnsi="Arial" w:cs="Arial"/>
          <w:sz w:val="24"/>
          <w:szCs w:val="24"/>
          <w:lang w:val="nl-BE"/>
        </w:rPr>
        <w:t>Sledge</w:t>
      </w:r>
      <w:proofErr w:type="spellEnd"/>
      <w:r w:rsidRPr="00E137C9">
        <w:rPr>
          <w:rFonts w:ascii="Arial" w:hAnsi="Arial" w:cs="Arial"/>
          <w:sz w:val="24"/>
          <w:szCs w:val="24"/>
          <w:lang w:val="nl-BE"/>
        </w:rPr>
        <w:t xml:space="preserve"> BL-2s correct bestuurd kan worden met de Logitech G923, terwijl de </w:t>
      </w:r>
      <w:proofErr w:type="spellStart"/>
      <w:r w:rsidRPr="00E137C9">
        <w:rPr>
          <w:rFonts w:ascii="Arial" w:hAnsi="Arial" w:cs="Arial"/>
          <w:sz w:val="24"/>
          <w:szCs w:val="24"/>
          <w:lang w:val="nl-BE"/>
        </w:rPr>
        <w:t>Walksnail</w:t>
      </w:r>
      <w:proofErr w:type="spellEnd"/>
      <w:r w:rsidRPr="00E137C9">
        <w:rPr>
          <w:rFonts w:ascii="Arial" w:hAnsi="Arial" w:cs="Arial"/>
          <w:sz w:val="24"/>
          <w:szCs w:val="24"/>
          <w:lang w:val="nl-BE"/>
        </w:rPr>
        <w:t xml:space="preserve"> Avatar HD </w:t>
      </w:r>
      <w:proofErr w:type="spellStart"/>
      <w:r w:rsidRPr="00E137C9">
        <w:rPr>
          <w:rFonts w:ascii="Arial" w:hAnsi="Arial" w:cs="Arial"/>
          <w:sz w:val="24"/>
          <w:szCs w:val="24"/>
          <w:lang w:val="nl-BE"/>
        </w:rPr>
        <w:t>Goggles</w:t>
      </w:r>
      <w:proofErr w:type="spellEnd"/>
      <w:r w:rsidRPr="00E137C9">
        <w:rPr>
          <w:rFonts w:ascii="Arial" w:hAnsi="Arial" w:cs="Arial"/>
          <w:sz w:val="24"/>
          <w:szCs w:val="24"/>
          <w:lang w:val="nl-BE"/>
        </w:rPr>
        <w:t xml:space="preserve"> X en Avatar HD Pro Kit een stabiele en real-time FPV-weergave bieden.</w:t>
      </w:r>
    </w:p>
    <w:p w14:paraId="5C4E38BB" w14:textId="77777777" w:rsidR="00E137C9" w:rsidRDefault="00E137C9">
      <w:pPr>
        <w:rPr>
          <w:lang w:val="nl-BE"/>
        </w:rPr>
      </w:pPr>
    </w:p>
    <w:p w14:paraId="0B133647" w14:textId="77777777" w:rsidR="00E137C9" w:rsidRPr="007858C7" w:rsidRDefault="00E137C9">
      <w:pPr>
        <w:rPr>
          <w:lang w:val="nl-BE"/>
        </w:rPr>
      </w:pPr>
    </w:p>
    <w:p w14:paraId="31EBDCE5" w14:textId="77777777" w:rsidR="00D21A20" w:rsidRDefault="00000000">
      <w:pPr>
        <w:pStyle w:val="Kop2"/>
        <w:rPr>
          <w:color w:val="FF0000"/>
          <w:sz w:val="36"/>
          <w:szCs w:val="36"/>
        </w:rPr>
      </w:pPr>
      <w:r w:rsidRPr="004E701D">
        <w:rPr>
          <w:color w:val="FF0000"/>
          <w:sz w:val="36"/>
          <w:szCs w:val="36"/>
        </w:rPr>
        <w:t xml:space="preserve">2. </w:t>
      </w:r>
      <w:proofErr w:type="spellStart"/>
      <w:r w:rsidRPr="004E701D">
        <w:rPr>
          <w:color w:val="FF0000"/>
          <w:sz w:val="36"/>
          <w:szCs w:val="36"/>
        </w:rPr>
        <w:t>Testgegevens</w:t>
      </w:r>
      <w:proofErr w:type="spellEnd"/>
    </w:p>
    <w:p w14:paraId="6A61360B" w14:textId="77777777" w:rsidR="004E701D" w:rsidRPr="004E701D" w:rsidRDefault="004E701D" w:rsidP="004E701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D21A20" w14:paraId="64E4C2FF" w14:textId="77777777">
        <w:tc>
          <w:tcPr>
            <w:tcW w:w="2880" w:type="dxa"/>
          </w:tcPr>
          <w:p w14:paraId="4085FB02" w14:textId="77777777" w:rsidR="00D21A20" w:rsidRPr="00E137C9" w:rsidRDefault="00000000">
            <w:pPr>
              <w:rPr>
                <w:rFonts w:ascii="Arial" w:hAnsi="Arial" w:cs="Arial"/>
              </w:rPr>
            </w:pPr>
            <w:r w:rsidRPr="00E137C9">
              <w:rPr>
                <w:rFonts w:ascii="Arial" w:hAnsi="Arial" w:cs="Arial"/>
              </w:rPr>
              <w:t>Test uitgevoerd door</w:t>
            </w:r>
          </w:p>
        </w:tc>
        <w:tc>
          <w:tcPr>
            <w:tcW w:w="2880" w:type="dxa"/>
          </w:tcPr>
          <w:p w14:paraId="6EFB4FF2" w14:textId="77777777" w:rsidR="00D21A20" w:rsidRPr="00E137C9" w:rsidRDefault="00000000">
            <w:pPr>
              <w:rPr>
                <w:rFonts w:ascii="Arial" w:hAnsi="Arial" w:cs="Arial"/>
              </w:rPr>
            </w:pPr>
            <w:r w:rsidRPr="00E137C9">
              <w:rPr>
                <w:rFonts w:ascii="Arial" w:hAnsi="Arial" w:cs="Arial"/>
              </w:rPr>
              <w:t>Datum</w:t>
            </w:r>
          </w:p>
        </w:tc>
        <w:tc>
          <w:tcPr>
            <w:tcW w:w="2880" w:type="dxa"/>
          </w:tcPr>
          <w:p w14:paraId="3A36D70C" w14:textId="77777777" w:rsidR="00D21A20" w:rsidRPr="00E137C9" w:rsidRDefault="00000000">
            <w:pPr>
              <w:rPr>
                <w:rFonts w:ascii="Arial" w:hAnsi="Arial" w:cs="Arial"/>
              </w:rPr>
            </w:pPr>
            <w:r w:rsidRPr="00E137C9">
              <w:rPr>
                <w:rFonts w:ascii="Arial" w:hAnsi="Arial" w:cs="Arial"/>
              </w:rPr>
              <w:t>Versie van de setup</w:t>
            </w:r>
          </w:p>
        </w:tc>
      </w:tr>
      <w:tr w:rsidR="00D21A20" w14:paraId="2FC5BF31" w14:textId="77777777" w:rsidTr="004E701D">
        <w:trPr>
          <w:trHeight w:val="575"/>
        </w:trPr>
        <w:tc>
          <w:tcPr>
            <w:tcW w:w="2880" w:type="dxa"/>
          </w:tcPr>
          <w:p w14:paraId="592EE869" w14:textId="77777777" w:rsidR="00D21A20" w:rsidRDefault="00D21A20"/>
          <w:p w14:paraId="37199019" w14:textId="77777777" w:rsidR="004E701D" w:rsidRDefault="004E701D"/>
        </w:tc>
        <w:tc>
          <w:tcPr>
            <w:tcW w:w="2880" w:type="dxa"/>
          </w:tcPr>
          <w:p w14:paraId="6AB9D24A" w14:textId="77777777" w:rsidR="00D21A20" w:rsidRDefault="00D21A20"/>
        </w:tc>
        <w:tc>
          <w:tcPr>
            <w:tcW w:w="2880" w:type="dxa"/>
          </w:tcPr>
          <w:p w14:paraId="75C55E76" w14:textId="77777777" w:rsidR="00D21A20" w:rsidRDefault="00D21A20"/>
        </w:tc>
      </w:tr>
    </w:tbl>
    <w:p w14:paraId="50448B0C" w14:textId="24E99187" w:rsidR="00D21A20" w:rsidRPr="004E701D" w:rsidRDefault="00000000">
      <w:pPr>
        <w:pStyle w:val="Kop2"/>
        <w:rPr>
          <w:color w:val="FF0000"/>
          <w:sz w:val="36"/>
          <w:szCs w:val="36"/>
          <w:u w:val="single"/>
        </w:rPr>
      </w:pPr>
      <w:r w:rsidRPr="004E701D">
        <w:rPr>
          <w:color w:val="FF0000"/>
          <w:sz w:val="36"/>
          <w:szCs w:val="36"/>
          <w:u w:val="single"/>
        </w:rPr>
        <w:t xml:space="preserve">3. </w:t>
      </w:r>
      <w:proofErr w:type="spellStart"/>
      <w:r w:rsidRPr="004E701D">
        <w:rPr>
          <w:color w:val="FF0000"/>
          <w:sz w:val="36"/>
          <w:szCs w:val="36"/>
          <w:u w:val="single"/>
        </w:rPr>
        <w:t>Benodigdheden</w:t>
      </w:r>
      <w:proofErr w:type="spellEnd"/>
    </w:p>
    <w:p w14:paraId="2061F802" w14:textId="77777777" w:rsidR="00E137C9" w:rsidRPr="00E137C9" w:rsidRDefault="00E137C9" w:rsidP="00E137C9"/>
    <w:p w14:paraId="709739CD" w14:textId="77777777" w:rsidR="00D21A20" w:rsidRPr="00E137C9" w:rsidRDefault="00000000">
      <w:pPr>
        <w:rPr>
          <w:rFonts w:ascii="Arial" w:hAnsi="Arial" w:cs="Arial"/>
        </w:rPr>
      </w:pPr>
      <w:r w:rsidRPr="00E137C9">
        <w:rPr>
          <w:rFonts w:ascii="Arial" w:hAnsi="Arial" w:cs="Arial"/>
        </w:rPr>
        <w:t>- Traxxas Sledge BL-2s</w:t>
      </w:r>
      <w:r w:rsidRPr="00E137C9">
        <w:rPr>
          <w:rFonts w:ascii="Arial" w:hAnsi="Arial" w:cs="Arial"/>
        </w:rPr>
        <w:br/>
        <w:t>- Walksnail Avatar HD Goggles X</w:t>
      </w:r>
      <w:r w:rsidRPr="00E137C9">
        <w:rPr>
          <w:rFonts w:ascii="Arial" w:hAnsi="Arial" w:cs="Arial"/>
        </w:rPr>
        <w:br/>
        <w:t>- Avatar HD Pro Kit (camera en VTX)</w:t>
      </w:r>
      <w:r w:rsidRPr="00E137C9">
        <w:rPr>
          <w:rFonts w:ascii="Arial" w:hAnsi="Arial" w:cs="Arial"/>
        </w:rPr>
        <w:br/>
        <w:t>- Logitech G923 stuurwiel en pedalen</w:t>
      </w:r>
      <w:r w:rsidRPr="00E137C9">
        <w:rPr>
          <w:rFonts w:ascii="Arial" w:hAnsi="Arial" w:cs="Arial"/>
        </w:rPr>
        <w:br/>
        <w:t>- Volledig opgeladen accu’s</w:t>
      </w:r>
      <w:r w:rsidRPr="00E137C9">
        <w:rPr>
          <w:rFonts w:ascii="Arial" w:hAnsi="Arial" w:cs="Arial"/>
        </w:rPr>
        <w:br/>
        <w:t xml:space="preserve">- Testbaan met </w:t>
      </w:r>
      <w:proofErr w:type="spellStart"/>
      <w:r w:rsidRPr="00E137C9">
        <w:rPr>
          <w:rFonts w:ascii="Arial" w:hAnsi="Arial" w:cs="Arial"/>
        </w:rPr>
        <w:t>obstakels</w:t>
      </w:r>
      <w:proofErr w:type="spellEnd"/>
      <w:r w:rsidRPr="00E137C9">
        <w:rPr>
          <w:rFonts w:ascii="Arial" w:hAnsi="Arial" w:cs="Arial"/>
        </w:rPr>
        <w:t xml:space="preserve"> </w:t>
      </w:r>
      <w:proofErr w:type="spellStart"/>
      <w:r w:rsidRPr="00E137C9">
        <w:rPr>
          <w:rFonts w:ascii="Arial" w:hAnsi="Arial" w:cs="Arial"/>
        </w:rPr>
        <w:t>en</w:t>
      </w:r>
      <w:proofErr w:type="spellEnd"/>
      <w:r w:rsidRPr="00E137C9">
        <w:rPr>
          <w:rFonts w:ascii="Arial" w:hAnsi="Arial" w:cs="Arial"/>
        </w:rPr>
        <w:t xml:space="preserve"> </w:t>
      </w:r>
      <w:proofErr w:type="spellStart"/>
      <w:r w:rsidRPr="00E137C9">
        <w:rPr>
          <w:rFonts w:ascii="Arial" w:hAnsi="Arial" w:cs="Arial"/>
        </w:rPr>
        <w:t>rechte</w:t>
      </w:r>
      <w:proofErr w:type="spellEnd"/>
      <w:r w:rsidRPr="00E137C9">
        <w:rPr>
          <w:rFonts w:ascii="Arial" w:hAnsi="Arial" w:cs="Arial"/>
        </w:rPr>
        <w:t xml:space="preserve"> </w:t>
      </w:r>
      <w:proofErr w:type="spellStart"/>
      <w:r w:rsidRPr="00E137C9">
        <w:rPr>
          <w:rFonts w:ascii="Arial" w:hAnsi="Arial" w:cs="Arial"/>
        </w:rPr>
        <w:t>stukken</w:t>
      </w:r>
      <w:proofErr w:type="spellEnd"/>
    </w:p>
    <w:p w14:paraId="09E05B41" w14:textId="77777777" w:rsidR="00E137C9" w:rsidRPr="00E137C9" w:rsidRDefault="00E137C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137C9">
        <w:br w:type="page"/>
      </w:r>
    </w:p>
    <w:p w14:paraId="5C0B352B" w14:textId="2FF5F5B8" w:rsidR="00E137C9" w:rsidRPr="004E701D" w:rsidRDefault="00E137C9" w:rsidP="00E137C9">
      <w:pPr>
        <w:pStyle w:val="Kop2"/>
        <w:rPr>
          <w:color w:val="FF0000"/>
          <w:sz w:val="36"/>
          <w:szCs w:val="36"/>
          <w:u w:val="single"/>
          <w:lang w:val="nl-BE"/>
        </w:rPr>
      </w:pPr>
      <w:r w:rsidRPr="004E701D">
        <w:rPr>
          <w:color w:val="FF0000"/>
          <w:sz w:val="36"/>
          <w:szCs w:val="36"/>
          <w:u w:val="single"/>
          <w:lang w:val="nl-BE"/>
        </w:rPr>
        <w:lastRenderedPageBreak/>
        <w:t>4.</w:t>
      </w:r>
      <w:r w:rsidRPr="004E701D">
        <w:rPr>
          <w:color w:val="FF0000"/>
          <w:sz w:val="36"/>
          <w:szCs w:val="36"/>
          <w:u w:val="single"/>
          <w:lang w:val="nl-BE"/>
        </w:rPr>
        <w:t>Testpubliek</w:t>
      </w:r>
    </w:p>
    <w:p w14:paraId="395D95A1" w14:textId="77777777" w:rsidR="004E701D" w:rsidRPr="004E701D" w:rsidRDefault="004E701D" w:rsidP="004E701D">
      <w:pPr>
        <w:rPr>
          <w:lang w:val="nl-BE"/>
        </w:rPr>
      </w:pPr>
    </w:p>
    <w:p w14:paraId="35039873" w14:textId="77777777" w:rsidR="00E137C9" w:rsidRPr="00E137C9" w:rsidRDefault="00E137C9" w:rsidP="00E137C9">
      <w:pPr>
        <w:rPr>
          <w:b/>
          <w:bCs/>
          <w:lang w:val="nl-BE"/>
        </w:rPr>
      </w:pPr>
      <w:r w:rsidRPr="00E137C9">
        <w:rPr>
          <w:b/>
          <w:bCs/>
          <w:lang w:val="nl-BE"/>
        </w:rPr>
        <w:t xml:space="preserve">Toelatingscriteria </w:t>
      </w:r>
      <w:r w:rsidRPr="00E137C9">
        <w:rPr>
          <w:rFonts w:ascii="Segoe UI Emoji" w:hAnsi="Segoe UI Emoji" w:cs="Segoe UI Emoji"/>
          <w:b/>
          <w:bCs/>
          <w:lang w:val="nl-BE"/>
        </w:rPr>
        <w:t>✅</w:t>
      </w:r>
    </w:p>
    <w:p w14:paraId="65FC47D8" w14:textId="77777777" w:rsidR="00E137C9" w:rsidRPr="00E137C9" w:rsidRDefault="00E137C9" w:rsidP="00E137C9">
      <w:pPr>
        <w:rPr>
          <w:rFonts w:ascii="Arial" w:hAnsi="Arial" w:cs="Arial"/>
          <w:lang w:val="nl-BE"/>
        </w:rPr>
      </w:pPr>
      <w:r w:rsidRPr="00E137C9">
        <w:rPr>
          <w:rFonts w:ascii="Segoe UI Emoji" w:hAnsi="Segoe UI Emoji" w:cs="Segoe UI Emoji"/>
          <w:lang w:val="nl-BE"/>
        </w:rPr>
        <w:t>✅</w:t>
      </w:r>
      <w:r w:rsidRPr="00E137C9">
        <w:rPr>
          <w:rFonts w:ascii="Arial" w:hAnsi="Arial" w:cs="Arial"/>
          <w:lang w:val="nl-BE"/>
        </w:rPr>
        <w:t xml:space="preserve"> Leeftijd: Minimaal 10 jaar oud (kinderen onder 14 jaar onder toezicht van een volwassene).</w:t>
      </w:r>
    </w:p>
    <w:p w14:paraId="1A5D2208" w14:textId="77777777" w:rsidR="00E137C9" w:rsidRPr="00E137C9" w:rsidRDefault="00E137C9" w:rsidP="00E137C9">
      <w:pPr>
        <w:rPr>
          <w:rFonts w:ascii="Arial" w:hAnsi="Arial" w:cs="Arial"/>
          <w:lang w:val="nl-BE"/>
        </w:rPr>
      </w:pPr>
      <w:r w:rsidRPr="00E137C9">
        <w:rPr>
          <w:rFonts w:ascii="Segoe UI Emoji" w:hAnsi="Segoe UI Emoji" w:cs="Segoe UI Emoji"/>
          <w:lang w:val="nl-BE"/>
        </w:rPr>
        <w:t>✅</w:t>
      </w:r>
      <w:r w:rsidRPr="00E137C9">
        <w:rPr>
          <w:rFonts w:ascii="Arial" w:hAnsi="Arial" w:cs="Arial"/>
          <w:lang w:val="nl-BE"/>
        </w:rPr>
        <w:t xml:space="preserve"> Basiskennis en interesse: Interesse in RC-auto’s, FPV-racen of </w:t>
      </w:r>
      <w:proofErr w:type="spellStart"/>
      <w:r w:rsidRPr="00E137C9">
        <w:rPr>
          <w:rFonts w:ascii="Arial" w:hAnsi="Arial" w:cs="Arial"/>
          <w:lang w:val="nl-BE"/>
        </w:rPr>
        <w:t>simracing</w:t>
      </w:r>
      <w:proofErr w:type="spellEnd"/>
      <w:r w:rsidRPr="00E137C9">
        <w:rPr>
          <w:rFonts w:ascii="Arial" w:hAnsi="Arial" w:cs="Arial"/>
          <w:lang w:val="nl-BE"/>
        </w:rPr>
        <w:t>. Geen diepgaande technische kennis vereist.</w:t>
      </w:r>
    </w:p>
    <w:p w14:paraId="01EF4A5A" w14:textId="77777777" w:rsidR="00E137C9" w:rsidRPr="00E137C9" w:rsidRDefault="00E137C9" w:rsidP="00E137C9">
      <w:pPr>
        <w:rPr>
          <w:rFonts w:ascii="Arial" w:hAnsi="Arial" w:cs="Arial"/>
          <w:lang w:val="nl-BE"/>
        </w:rPr>
      </w:pPr>
      <w:r w:rsidRPr="00E137C9">
        <w:rPr>
          <w:rFonts w:ascii="Segoe UI Emoji" w:hAnsi="Segoe UI Emoji" w:cs="Segoe UI Emoji"/>
          <w:lang w:val="nl-BE"/>
        </w:rPr>
        <w:t>✅</w:t>
      </w:r>
      <w:r w:rsidRPr="00E137C9">
        <w:rPr>
          <w:rFonts w:ascii="Arial" w:hAnsi="Arial" w:cs="Arial"/>
          <w:lang w:val="nl-BE"/>
        </w:rPr>
        <w:t xml:space="preserve"> Veiligheid en verantwoordelijkheid: Deelnemers moeten de veiligheidsregels respecteren en voorzichtig omgaan met de apparatuur.</w:t>
      </w:r>
    </w:p>
    <w:p w14:paraId="54041012" w14:textId="77777777" w:rsidR="00E137C9" w:rsidRPr="00E137C9" w:rsidRDefault="00E137C9" w:rsidP="00E137C9">
      <w:pPr>
        <w:rPr>
          <w:rFonts w:ascii="Arial" w:hAnsi="Arial" w:cs="Arial"/>
          <w:lang w:val="nl-BE"/>
        </w:rPr>
      </w:pPr>
      <w:r w:rsidRPr="00E137C9">
        <w:rPr>
          <w:rFonts w:ascii="Segoe UI Emoji" w:hAnsi="Segoe UI Emoji" w:cs="Segoe UI Emoji"/>
          <w:lang w:val="nl-BE"/>
        </w:rPr>
        <w:t>✅</w:t>
      </w:r>
      <w:r w:rsidRPr="00E137C9">
        <w:rPr>
          <w:rFonts w:ascii="Arial" w:hAnsi="Arial" w:cs="Arial"/>
          <w:lang w:val="nl-BE"/>
        </w:rPr>
        <w:t xml:space="preserve"> Fysieke en motorische vaardigheden: In staat om een stuurwiel en pedalen correct te bedienen en de auto veilig te besturen.</w:t>
      </w:r>
    </w:p>
    <w:p w14:paraId="3AE97748" w14:textId="77777777" w:rsidR="00E137C9" w:rsidRPr="00E137C9" w:rsidRDefault="00E137C9" w:rsidP="00E137C9">
      <w:pPr>
        <w:rPr>
          <w:rFonts w:ascii="Arial" w:hAnsi="Arial" w:cs="Arial"/>
          <w:b/>
          <w:bCs/>
          <w:lang w:val="nl-BE"/>
        </w:rPr>
      </w:pPr>
      <w:r w:rsidRPr="00E137C9">
        <w:rPr>
          <w:rFonts w:ascii="Arial" w:hAnsi="Arial" w:cs="Arial"/>
          <w:b/>
          <w:bCs/>
          <w:lang w:val="nl-BE"/>
        </w:rPr>
        <w:t xml:space="preserve">Weigeringscriteria </w:t>
      </w:r>
      <w:r w:rsidRPr="00E137C9">
        <w:rPr>
          <w:rFonts w:ascii="Segoe UI Emoji" w:hAnsi="Segoe UI Emoji" w:cs="Segoe UI Emoji"/>
          <w:b/>
          <w:bCs/>
          <w:lang w:val="nl-BE"/>
        </w:rPr>
        <w:t>❌</w:t>
      </w:r>
    </w:p>
    <w:p w14:paraId="2991CF7D" w14:textId="77777777" w:rsidR="00E137C9" w:rsidRPr="00E137C9" w:rsidRDefault="00E137C9" w:rsidP="00E137C9">
      <w:pPr>
        <w:rPr>
          <w:rFonts w:ascii="Arial" w:hAnsi="Arial" w:cs="Arial"/>
          <w:lang w:val="nl-BE"/>
        </w:rPr>
      </w:pPr>
      <w:r w:rsidRPr="00E137C9">
        <w:rPr>
          <w:rFonts w:ascii="Segoe UI Emoji" w:hAnsi="Segoe UI Emoji" w:cs="Segoe UI Emoji"/>
          <w:lang w:val="nl-BE"/>
        </w:rPr>
        <w:t>❌</w:t>
      </w:r>
      <w:r w:rsidRPr="00E137C9">
        <w:rPr>
          <w:rFonts w:ascii="Arial" w:hAnsi="Arial" w:cs="Arial"/>
          <w:lang w:val="nl-BE"/>
        </w:rPr>
        <w:t xml:space="preserve"> Leeftijd jonger dan 10 jaar: Jongere kinderen kunnen mogelijk niet veilig en correct omgaan met het systeem.</w:t>
      </w:r>
    </w:p>
    <w:p w14:paraId="59D1A914" w14:textId="77777777" w:rsidR="00E137C9" w:rsidRPr="00E137C9" w:rsidRDefault="00E137C9" w:rsidP="00E137C9">
      <w:pPr>
        <w:rPr>
          <w:rFonts w:ascii="Arial" w:hAnsi="Arial" w:cs="Arial"/>
          <w:lang w:val="nl-BE"/>
        </w:rPr>
      </w:pPr>
      <w:r w:rsidRPr="00E137C9">
        <w:rPr>
          <w:rFonts w:ascii="Segoe UI Emoji" w:hAnsi="Segoe UI Emoji" w:cs="Segoe UI Emoji"/>
          <w:lang w:val="nl-BE"/>
        </w:rPr>
        <w:t>❌</w:t>
      </w:r>
      <w:r w:rsidRPr="00E137C9">
        <w:rPr>
          <w:rFonts w:ascii="Arial" w:hAnsi="Arial" w:cs="Arial"/>
          <w:lang w:val="nl-BE"/>
        </w:rPr>
        <w:t xml:space="preserve"> Onveilig gedrag: Roekeloos rijden, apparatuur verkeerd behandelen of anderen in gevaar brengen.</w:t>
      </w:r>
    </w:p>
    <w:p w14:paraId="5B5046B8" w14:textId="77777777" w:rsidR="00E137C9" w:rsidRPr="00E137C9" w:rsidRDefault="00E137C9" w:rsidP="00E137C9">
      <w:pPr>
        <w:rPr>
          <w:rFonts w:ascii="Arial" w:hAnsi="Arial" w:cs="Arial"/>
          <w:lang w:val="nl-BE"/>
        </w:rPr>
      </w:pPr>
      <w:r w:rsidRPr="00E137C9">
        <w:rPr>
          <w:rFonts w:ascii="Segoe UI Emoji" w:hAnsi="Segoe UI Emoji" w:cs="Segoe UI Emoji"/>
          <w:lang w:val="nl-BE"/>
        </w:rPr>
        <w:t>❌</w:t>
      </w:r>
      <w:r w:rsidRPr="00E137C9">
        <w:rPr>
          <w:rFonts w:ascii="Arial" w:hAnsi="Arial" w:cs="Arial"/>
          <w:lang w:val="nl-BE"/>
        </w:rPr>
        <w:t xml:space="preserve"> Gezondheidsproblemen: Ernstige visuele of motorische beperkingen die deelname onmogelijk maken, of gevoeligheid voor bewegingsziekte bij FPV-gebruik.</w:t>
      </w:r>
    </w:p>
    <w:p w14:paraId="31B5F49C" w14:textId="77777777" w:rsidR="00E137C9" w:rsidRPr="00E137C9" w:rsidRDefault="00E137C9" w:rsidP="00E137C9">
      <w:pPr>
        <w:rPr>
          <w:rFonts w:ascii="Arial" w:hAnsi="Arial" w:cs="Arial"/>
          <w:lang w:val="nl-BE"/>
        </w:rPr>
      </w:pPr>
      <w:r w:rsidRPr="00E137C9">
        <w:rPr>
          <w:rFonts w:ascii="Segoe UI Emoji" w:hAnsi="Segoe UI Emoji" w:cs="Segoe UI Emoji"/>
          <w:lang w:val="nl-BE"/>
        </w:rPr>
        <w:t>❌</w:t>
      </w:r>
      <w:r w:rsidRPr="00E137C9">
        <w:rPr>
          <w:rFonts w:ascii="Arial" w:hAnsi="Arial" w:cs="Arial"/>
          <w:lang w:val="nl-BE"/>
        </w:rPr>
        <w:t xml:space="preserve"> Geen geschikte testomgeving: Als een tester geen veilige, open ruimte heeft, kan deelname niet doorgaan.</w:t>
      </w:r>
    </w:p>
    <w:p w14:paraId="4DA6DCC9" w14:textId="77777777" w:rsidR="00E137C9" w:rsidRPr="00E137C9" w:rsidRDefault="00E137C9">
      <w:pPr>
        <w:rPr>
          <w:lang w:val="nl-BE"/>
        </w:rPr>
      </w:pPr>
    </w:p>
    <w:p w14:paraId="749163A2" w14:textId="1A2DD579" w:rsidR="00D21A20" w:rsidRPr="004E701D" w:rsidRDefault="00E137C9">
      <w:pPr>
        <w:pStyle w:val="Kop2"/>
        <w:rPr>
          <w:color w:val="FF0000"/>
          <w:sz w:val="36"/>
          <w:szCs w:val="36"/>
          <w:u w:val="single"/>
          <w:lang w:val="nl-BE"/>
        </w:rPr>
      </w:pPr>
      <w:r w:rsidRPr="004E701D">
        <w:rPr>
          <w:color w:val="FF0000"/>
          <w:sz w:val="36"/>
          <w:szCs w:val="36"/>
          <w:u w:val="single"/>
          <w:lang w:val="nl-BE"/>
        </w:rPr>
        <w:t>5.</w:t>
      </w:r>
      <w:r w:rsidR="00000000" w:rsidRPr="004E701D">
        <w:rPr>
          <w:color w:val="FF0000"/>
          <w:sz w:val="36"/>
          <w:szCs w:val="36"/>
          <w:u w:val="single"/>
          <w:lang w:val="nl-BE"/>
        </w:rPr>
        <w:t xml:space="preserve"> Testomgeving</w:t>
      </w:r>
    </w:p>
    <w:p w14:paraId="3DEEDBEB" w14:textId="77777777" w:rsidR="004E701D" w:rsidRPr="004E701D" w:rsidRDefault="004E701D" w:rsidP="004E701D">
      <w:pPr>
        <w:rPr>
          <w:lang w:val="nl-BE"/>
        </w:rPr>
      </w:pPr>
    </w:p>
    <w:p w14:paraId="49A87734" w14:textId="23D9DED9" w:rsidR="007858C7" w:rsidRPr="004E701D" w:rsidRDefault="00000000" w:rsidP="007858C7">
      <w:pPr>
        <w:rPr>
          <w:rFonts w:ascii="Arial" w:hAnsi="Arial" w:cs="Arial"/>
          <w:lang w:val="nl-BE"/>
        </w:rPr>
      </w:pPr>
      <w:r w:rsidRPr="004E701D">
        <w:rPr>
          <w:rFonts w:ascii="Arial" w:hAnsi="Arial" w:cs="Arial"/>
          <w:lang w:val="nl-BE"/>
        </w:rPr>
        <w:t>- Afmetingen: Open ruimte of testbaan van minimaal 5x10 meter</w:t>
      </w:r>
      <w:r w:rsidRPr="004E701D">
        <w:rPr>
          <w:rFonts w:ascii="Arial" w:hAnsi="Arial" w:cs="Arial"/>
          <w:lang w:val="nl-BE"/>
        </w:rPr>
        <w:br/>
        <w:t>- Signaalomgeving: Minimale interferentie van andere draadloze signalen</w:t>
      </w:r>
      <w:r w:rsidRPr="004E701D">
        <w:rPr>
          <w:rFonts w:ascii="Arial" w:hAnsi="Arial" w:cs="Arial"/>
          <w:lang w:val="nl-BE"/>
        </w:rPr>
        <w:br/>
        <w:t>- Verlichting: Goed verlichte omgeving voor FPV-camera</w:t>
      </w:r>
    </w:p>
    <w:p w14:paraId="7846E965" w14:textId="77777777" w:rsidR="007858C7" w:rsidRDefault="007858C7">
      <w:pPr>
        <w:rPr>
          <w:lang w:val="nl-BE"/>
        </w:rPr>
      </w:pPr>
      <w:r>
        <w:rPr>
          <w:lang w:val="nl-BE"/>
        </w:rPr>
        <w:br w:type="page"/>
      </w:r>
    </w:p>
    <w:p w14:paraId="44379848" w14:textId="77777777" w:rsidR="007858C7" w:rsidRPr="007858C7" w:rsidRDefault="007858C7" w:rsidP="007858C7">
      <w:pPr>
        <w:rPr>
          <w:lang w:val="nl-BE"/>
        </w:rPr>
      </w:pPr>
    </w:p>
    <w:p w14:paraId="3636D54E" w14:textId="2AA222ED" w:rsidR="00D21A20" w:rsidRDefault="00E137C9">
      <w:pPr>
        <w:pStyle w:val="Kop2"/>
        <w:rPr>
          <w:color w:val="FF0000"/>
          <w:sz w:val="36"/>
          <w:szCs w:val="36"/>
        </w:rPr>
      </w:pPr>
      <w:r w:rsidRPr="004E701D">
        <w:rPr>
          <w:color w:val="FF0000"/>
          <w:sz w:val="36"/>
          <w:szCs w:val="36"/>
        </w:rPr>
        <w:t>6.</w:t>
      </w:r>
      <w:r w:rsidR="00000000" w:rsidRPr="004E701D">
        <w:rPr>
          <w:color w:val="FF0000"/>
          <w:sz w:val="36"/>
          <w:szCs w:val="36"/>
        </w:rPr>
        <w:t xml:space="preserve"> </w:t>
      </w:r>
      <w:proofErr w:type="spellStart"/>
      <w:r w:rsidR="00000000" w:rsidRPr="004E701D">
        <w:rPr>
          <w:color w:val="FF0000"/>
          <w:sz w:val="36"/>
          <w:szCs w:val="36"/>
        </w:rPr>
        <w:t>Teststappen</w:t>
      </w:r>
      <w:proofErr w:type="spellEnd"/>
      <w:r w:rsidR="00000000" w:rsidRPr="004E701D">
        <w:rPr>
          <w:color w:val="FF0000"/>
          <w:sz w:val="36"/>
          <w:szCs w:val="36"/>
        </w:rPr>
        <w:t xml:space="preserve"> &amp; </w:t>
      </w:r>
      <w:proofErr w:type="spellStart"/>
      <w:r w:rsidR="00000000" w:rsidRPr="004E701D">
        <w:rPr>
          <w:color w:val="FF0000"/>
          <w:sz w:val="36"/>
          <w:szCs w:val="36"/>
        </w:rPr>
        <w:t>Evaluatie</w:t>
      </w:r>
      <w:proofErr w:type="spellEnd"/>
    </w:p>
    <w:p w14:paraId="456855E5" w14:textId="77777777" w:rsidR="004E701D" w:rsidRPr="004E701D" w:rsidRDefault="004E701D" w:rsidP="004E701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1"/>
        <w:gridCol w:w="2308"/>
        <w:gridCol w:w="1391"/>
        <w:gridCol w:w="2880"/>
      </w:tblGrid>
      <w:tr w:rsidR="007858C7" w14:paraId="0F002AAD" w14:textId="77777777" w:rsidTr="007858C7">
        <w:tc>
          <w:tcPr>
            <w:tcW w:w="2048" w:type="dxa"/>
          </w:tcPr>
          <w:p w14:paraId="70A1D691" w14:textId="77777777" w:rsidR="007858C7" w:rsidRPr="004E701D" w:rsidRDefault="007858C7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Teststap</w:t>
            </w:r>
            <w:proofErr w:type="spellEnd"/>
          </w:p>
        </w:tc>
        <w:tc>
          <w:tcPr>
            <w:tcW w:w="2291" w:type="dxa"/>
          </w:tcPr>
          <w:p w14:paraId="0BB17296" w14:textId="77777777" w:rsidR="007858C7" w:rsidRPr="004E701D" w:rsidRDefault="007858C7">
            <w:pPr>
              <w:rPr>
                <w:rFonts w:ascii="Arial" w:hAnsi="Arial" w:cs="Arial"/>
              </w:rPr>
            </w:pPr>
            <w:r w:rsidRPr="004E701D">
              <w:rPr>
                <w:rFonts w:ascii="Arial" w:hAnsi="Arial" w:cs="Arial"/>
              </w:rPr>
              <w:t>Verwacht resultaat</w:t>
            </w:r>
          </w:p>
        </w:tc>
        <w:tc>
          <w:tcPr>
            <w:tcW w:w="1439" w:type="dxa"/>
          </w:tcPr>
          <w:p w14:paraId="7031B396" w14:textId="6C5E814E" w:rsidR="007858C7" w:rsidRDefault="007858C7" w:rsidP="007858C7">
            <w:proofErr w:type="spellStart"/>
            <w:r>
              <w:t>Geslaagd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 xml:space="preserve">✅ </w:t>
            </w:r>
            <w:proofErr w:type="spellStart"/>
            <w:r>
              <w:t>Gefaald</w:t>
            </w:r>
            <w:proofErr w:type="spellEnd"/>
            <w:r>
              <w:t xml:space="preserve"> </w:t>
            </w:r>
            <w:r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3078" w:type="dxa"/>
          </w:tcPr>
          <w:p w14:paraId="3DC378DA" w14:textId="77777777" w:rsidR="007858C7" w:rsidRDefault="007858C7">
            <w:r>
              <w:t>Opmerkingen / Problemen</w:t>
            </w:r>
          </w:p>
        </w:tc>
      </w:tr>
      <w:tr w:rsidR="007858C7" w:rsidRPr="007858C7" w14:paraId="59679E04" w14:textId="77777777" w:rsidTr="007858C7">
        <w:tc>
          <w:tcPr>
            <w:tcW w:w="2048" w:type="dxa"/>
          </w:tcPr>
          <w:p w14:paraId="1471DC68" w14:textId="77777777" w:rsidR="007858C7" w:rsidRPr="004E701D" w:rsidRDefault="007858C7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Voedingscontrole</w:t>
            </w:r>
            <w:proofErr w:type="spellEnd"/>
          </w:p>
        </w:tc>
        <w:tc>
          <w:tcPr>
            <w:tcW w:w="2291" w:type="dxa"/>
          </w:tcPr>
          <w:p w14:paraId="6F21460A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  <w:r w:rsidRPr="004E701D">
              <w:rPr>
                <w:rFonts w:ascii="Arial" w:hAnsi="Arial" w:cs="Arial"/>
                <w:lang w:val="nl-BE"/>
              </w:rPr>
              <w:t>Alle apparaten schakelen correct in en LED-indicatoren branden zoals verwacht.</w:t>
            </w:r>
          </w:p>
        </w:tc>
        <w:tc>
          <w:tcPr>
            <w:tcW w:w="1439" w:type="dxa"/>
          </w:tcPr>
          <w:p w14:paraId="1F13BF5B" w14:textId="77777777" w:rsidR="007858C7" w:rsidRPr="007858C7" w:rsidRDefault="007858C7">
            <w:pPr>
              <w:rPr>
                <w:lang w:val="nl-BE"/>
              </w:rPr>
            </w:pPr>
          </w:p>
        </w:tc>
        <w:tc>
          <w:tcPr>
            <w:tcW w:w="3078" w:type="dxa"/>
          </w:tcPr>
          <w:p w14:paraId="53A0C30D" w14:textId="77777777" w:rsidR="007858C7" w:rsidRPr="007858C7" w:rsidRDefault="007858C7">
            <w:pPr>
              <w:rPr>
                <w:lang w:val="nl-BE"/>
              </w:rPr>
            </w:pPr>
          </w:p>
        </w:tc>
      </w:tr>
      <w:tr w:rsidR="007858C7" w:rsidRPr="007858C7" w14:paraId="44F3C615" w14:textId="77777777" w:rsidTr="007858C7">
        <w:tc>
          <w:tcPr>
            <w:tcW w:w="2048" w:type="dxa"/>
          </w:tcPr>
          <w:p w14:paraId="7725E68D" w14:textId="77777777" w:rsidR="007858C7" w:rsidRPr="004E701D" w:rsidRDefault="007858C7">
            <w:pPr>
              <w:rPr>
                <w:rFonts w:ascii="Arial" w:hAnsi="Arial" w:cs="Arial"/>
              </w:rPr>
            </w:pPr>
            <w:r w:rsidRPr="004E701D">
              <w:rPr>
                <w:rFonts w:ascii="Arial" w:hAnsi="Arial" w:cs="Arial"/>
              </w:rPr>
              <w:t>FPV-</w:t>
            </w:r>
            <w:proofErr w:type="spellStart"/>
            <w:r w:rsidRPr="004E701D">
              <w:rPr>
                <w:rFonts w:ascii="Arial" w:hAnsi="Arial" w:cs="Arial"/>
              </w:rPr>
              <w:t>verbinding</w:t>
            </w:r>
            <w:proofErr w:type="spellEnd"/>
          </w:p>
        </w:tc>
        <w:tc>
          <w:tcPr>
            <w:tcW w:w="2291" w:type="dxa"/>
          </w:tcPr>
          <w:p w14:paraId="040AAD08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  <w:r w:rsidRPr="004E701D">
              <w:rPr>
                <w:rFonts w:ascii="Arial" w:hAnsi="Arial" w:cs="Arial"/>
                <w:lang w:val="nl-BE"/>
              </w:rPr>
              <w:t>FPV-feed is helder, zonder haperingen of verstoringen.</w:t>
            </w:r>
          </w:p>
        </w:tc>
        <w:tc>
          <w:tcPr>
            <w:tcW w:w="1439" w:type="dxa"/>
          </w:tcPr>
          <w:p w14:paraId="204465D4" w14:textId="77777777" w:rsidR="007858C7" w:rsidRPr="007858C7" w:rsidRDefault="007858C7">
            <w:pPr>
              <w:rPr>
                <w:lang w:val="nl-BE"/>
              </w:rPr>
            </w:pPr>
          </w:p>
        </w:tc>
        <w:tc>
          <w:tcPr>
            <w:tcW w:w="3078" w:type="dxa"/>
          </w:tcPr>
          <w:p w14:paraId="7B033421" w14:textId="77777777" w:rsidR="007858C7" w:rsidRPr="007858C7" w:rsidRDefault="007858C7">
            <w:pPr>
              <w:rPr>
                <w:lang w:val="nl-BE"/>
              </w:rPr>
            </w:pPr>
          </w:p>
        </w:tc>
      </w:tr>
      <w:tr w:rsidR="007858C7" w:rsidRPr="007858C7" w14:paraId="7AB261E5" w14:textId="77777777" w:rsidTr="007858C7">
        <w:tc>
          <w:tcPr>
            <w:tcW w:w="2048" w:type="dxa"/>
          </w:tcPr>
          <w:p w14:paraId="5702E347" w14:textId="77777777" w:rsidR="007858C7" w:rsidRPr="004E701D" w:rsidRDefault="007858C7">
            <w:pPr>
              <w:rPr>
                <w:rFonts w:ascii="Arial" w:hAnsi="Arial" w:cs="Arial"/>
              </w:rPr>
            </w:pPr>
            <w:r w:rsidRPr="004E701D">
              <w:rPr>
                <w:rFonts w:ascii="Arial" w:hAnsi="Arial" w:cs="Arial"/>
              </w:rPr>
              <w:t xml:space="preserve">Logitech G923 </w:t>
            </w:r>
            <w:proofErr w:type="spellStart"/>
            <w:r w:rsidRPr="004E701D">
              <w:rPr>
                <w:rFonts w:ascii="Arial" w:hAnsi="Arial" w:cs="Arial"/>
              </w:rPr>
              <w:t>detectie</w:t>
            </w:r>
            <w:proofErr w:type="spellEnd"/>
          </w:p>
        </w:tc>
        <w:tc>
          <w:tcPr>
            <w:tcW w:w="2291" w:type="dxa"/>
          </w:tcPr>
          <w:p w14:paraId="24D5F7DB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  <w:r w:rsidRPr="004E701D">
              <w:rPr>
                <w:rFonts w:ascii="Arial" w:hAnsi="Arial" w:cs="Arial"/>
                <w:lang w:val="nl-BE"/>
              </w:rPr>
              <w:t>Bewegingen worden correct herkend en doorgegeven aan de RC-auto.</w:t>
            </w:r>
          </w:p>
        </w:tc>
        <w:tc>
          <w:tcPr>
            <w:tcW w:w="1439" w:type="dxa"/>
          </w:tcPr>
          <w:p w14:paraId="6C1F035E" w14:textId="77777777" w:rsidR="007858C7" w:rsidRPr="007858C7" w:rsidRDefault="007858C7">
            <w:pPr>
              <w:rPr>
                <w:lang w:val="nl-BE"/>
              </w:rPr>
            </w:pPr>
          </w:p>
        </w:tc>
        <w:tc>
          <w:tcPr>
            <w:tcW w:w="3078" w:type="dxa"/>
          </w:tcPr>
          <w:p w14:paraId="7CD10B7B" w14:textId="77777777" w:rsidR="007858C7" w:rsidRPr="007858C7" w:rsidRDefault="007858C7">
            <w:pPr>
              <w:rPr>
                <w:lang w:val="nl-BE"/>
              </w:rPr>
            </w:pPr>
          </w:p>
        </w:tc>
      </w:tr>
      <w:tr w:rsidR="007858C7" w:rsidRPr="007858C7" w14:paraId="7D8634F9" w14:textId="77777777" w:rsidTr="007858C7">
        <w:tc>
          <w:tcPr>
            <w:tcW w:w="2048" w:type="dxa"/>
          </w:tcPr>
          <w:p w14:paraId="286283E8" w14:textId="77777777" w:rsidR="007858C7" w:rsidRPr="004E701D" w:rsidRDefault="007858C7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Stuurinvoer</w:t>
            </w:r>
            <w:proofErr w:type="spellEnd"/>
          </w:p>
        </w:tc>
        <w:tc>
          <w:tcPr>
            <w:tcW w:w="2291" w:type="dxa"/>
          </w:tcPr>
          <w:p w14:paraId="666B1C8B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  <w:r w:rsidRPr="004E701D">
              <w:rPr>
                <w:rFonts w:ascii="Arial" w:hAnsi="Arial" w:cs="Arial"/>
                <w:lang w:val="nl-BE"/>
              </w:rPr>
              <w:t>Auto reageert zonder merkbare vertraging.</w:t>
            </w:r>
          </w:p>
        </w:tc>
        <w:tc>
          <w:tcPr>
            <w:tcW w:w="1439" w:type="dxa"/>
          </w:tcPr>
          <w:p w14:paraId="59227913" w14:textId="77777777" w:rsidR="007858C7" w:rsidRPr="007858C7" w:rsidRDefault="007858C7">
            <w:pPr>
              <w:rPr>
                <w:lang w:val="nl-BE"/>
              </w:rPr>
            </w:pPr>
          </w:p>
        </w:tc>
        <w:tc>
          <w:tcPr>
            <w:tcW w:w="3078" w:type="dxa"/>
          </w:tcPr>
          <w:p w14:paraId="1A8BBAB3" w14:textId="77777777" w:rsidR="007858C7" w:rsidRPr="007858C7" w:rsidRDefault="007858C7">
            <w:pPr>
              <w:rPr>
                <w:lang w:val="nl-BE"/>
              </w:rPr>
            </w:pPr>
          </w:p>
        </w:tc>
      </w:tr>
      <w:tr w:rsidR="007858C7" w:rsidRPr="007858C7" w14:paraId="28E82647" w14:textId="77777777" w:rsidTr="007858C7">
        <w:tc>
          <w:tcPr>
            <w:tcW w:w="2048" w:type="dxa"/>
          </w:tcPr>
          <w:p w14:paraId="20AB2D65" w14:textId="77777777" w:rsidR="007858C7" w:rsidRPr="004E701D" w:rsidRDefault="007858C7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Gaspedaaltest</w:t>
            </w:r>
            <w:proofErr w:type="spellEnd"/>
          </w:p>
        </w:tc>
        <w:tc>
          <w:tcPr>
            <w:tcW w:w="2291" w:type="dxa"/>
          </w:tcPr>
          <w:p w14:paraId="61F935C2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  <w:r w:rsidRPr="004E701D">
              <w:rPr>
                <w:rFonts w:ascii="Arial" w:hAnsi="Arial" w:cs="Arial"/>
                <w:lang w:val="nl-BE"/>
              </w:rPr>
              <w:t>Auto accelereert geleidelijk en proportioneel.</w:t>
            </w:r>
          </w:p>
        </w:tc>
        <w:tc>
          <w:tcPr>
            <w:tcW w:w="1439" w:type="dxa"/>
          </w:tcPr>
          <w:p w14:paraId="2A96BB04" w14:textId="77777777" w:rsidR="007858C7" w:rsidRPr="007858C7" w:rsidRDefault="007858C7">
            <w:pPr>
              <w:rPr>
                <w:lang w:val="nl-BE"/>
              </w:rPr>
            </w:pPr>
          </w:p>
        </w:tc>
        <w:tc>
          <w:tcPr>
            <w:tcW w:w="3078" w:type="dxa"/>
          </w:tcPr>
          <w:p w14:paraId="73915148" w14:textId="77777777" w:rsidR="007858C7" w:rsidRPr="007858C7" w:rsidRDefault="007858C7">
            <w:pPr>
              <w:rPr>
                <w:lang w:val="nl-BE"/>
              </w:rPr>
            </w:pPr>
          </w:p>
        </w:tc>
      </w:tr>
      <w:tr w:rsidR="007858C7" w:rsidRPr="007858C7" w14:paraId="1AD0B012" w14:textId="77777777" w:rsidTr="007858C7">
        <w:tc>
          <w:tcPr>
            <w:tcW w:w="2048" w:type="dxa"/>
          </w:tcPr>
          <w:p w14:paraId="6D1133A7" w14:textId="77777777" w:rsidR="007858C7" w:rsidRPr="004E701D" w:rsidRDefault="007858C7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Remtest</w:t>
            </w:r>
            <w:proofErr w:type="spellEnd"/>
          </w:p>
        </w:tc>
        <w:tc>
          <w:tcPr>
            <w:tcW w:w="2291" w:type="dxa"/>
          </w:tcPr>
          <w:p w14:paraId="47F780E8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  <w:r w:rsidRPr="004E701D">
              <w:rPr>
                <w:rFonts w:ascii="Arial" w:hAnsi="Arial" w:cs="Arial"/>
                <w:lang w:val="nl-BE"/>
              </w:rPr>
              <w:t>Auto vertraagt zoals verwacht, zonder blokkerende wielen.</w:t>
            </w:r>
          </w:p>
        </w:tc>
        <w:tc>
          <w:tcPr>
            <w:tcW w:w="1439" w:type="dxa"/>
          </w:tcPr>
          <w:p w14:paraId="49C1C49F" w14:textId="77777777" w:rsidR="007858C7" w:rsidRPr="007858C7" w:rsidRDefault="007858C7">
            <w:pPr>
              <w:rPr>
                <w:lang w:val="nl-BE"/>
              </w:rPr>
            </w:pPr>
          </w:p>
        </w:tc>
        <w:tc>
          <w:tcPr>
            <w:tcW w:w="3078" w:type="dxa"/>
          </w:tcPr>
          <w:p w14:paraId="29A0D9CF" w14:textId="77777777" w:rsidR="007858C7" w:rsidRPr="007858C7" w:rsidRDefault="007858C7">
            <w:pPr>
              <w:rPr>
                <w:lang w:val="nl-BE"/>
              </w:rPr>
            </w:pPr>
          </w:p>
        </w:tc>
      </w:tr>
      <w:tr w:rsidR="007858C7" w:rsidRPr="007858C7" w14:paraId="6262F509" w14:textId="77777777" w:rsidTr="007858C7">
        <w:tc>
          <w:tcPr>
            <w:tcW w:w="2048" w:type="dxa"/>
          </w:tcPr>
          <w:p w14:paraId="52FF5C28" w14:textId="77777777" w:rsidR="007858C7" w:rsidRPr="004E701D" w:rsidRDefault="007858C7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Beeldkwaliteit</w:t>
            </w:r>
            <w:proofErr w:type="spellEnd"/>
          </w:p>
        </w:tc>
        <w:tc>
          <w:tcPr>
            <w:tcW w:w="2291" w:type="dxa"/>
          </w:tcPr>
          <w:p w14:paraId="297F5E86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  <w:r w:rsidRPr="004E701D">
              <w:rPr>
                <w:rFonts w:ascii="Arial" w:hAnsi="Arial" w:cs="Arial"/>
                <w:lang w:val="nl-BE"/>
              </w:rPr>
              <w:t>FPV-feed is helder en zonder ruis.</w:t>
            </w:r>
          </w:p>
        </w:tc>
        <w:tc>
          <w:tcPr>
            <w:tcW w:w="1439" w:type="dxa"/>
          </w:tcPr>
          <w:p w14:paraId="141ABA4F" w14:textId="77777777" w:rsidR="007858C7" w:rsidRPr="007858C7" w:rsidRDefault="007858C7">
            <w:pPr>
              <w:rPr>
                <w:lang w:val="nl-BE"/>
              </w:rPr>
            </w:pPr>
          </w:p>
        </w:tc>
        <w:tc>
          <w:tcPr>
            <w:tcW w:w="3078" w:type="dxa"/>
          </w:tcPr>
          <w:p w14:paraId="606A2038" w14:textId="77777777" w:rsidR="007858C7" w:rsidRPr="007858C7" w:rsidRDefault="007858C7">
            <w:pPr>
              <w:rPr>
                <w:lang w:val="nl-BE"/>
              </w:rPr>
            </w:pPr>
          </w:p>
        </w:tc>
      </w:tr>
      <w:tr w:rsidR="007858C7" w:rsidRPr="007858C7" w14:paraId="2224D9F2" w14:textId="77777777" w:rsidTr="007858C7">
        <w:tc>
          <w:tcPr>
            <w:tcW w:w="2048" w:type="dxa"/>
          </w:tcPr>
          <w:p w14:paraId="095F3B4E" w14:textId="77777777" w:rsidR="007858C7" w:rsidRPr="004E701D" w:rsidRDefault="007858C7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Latentiemeting</w:t>
            </w:r>
            <w:proofErr w:type="spellEnd"/>
          </w:p>
        </w:tc>
        <w:tc>
          <w:tcPr>
            <w:tcW w:w="2291" w:type="dxa"/>
          </w:tcPr>
          <w:p w14:paraId="2572DB6E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  <w:r w:rsidRPr="004E701D">
              <w:rPr>
                <w:rFonts w:ascii="Arial" w:hAnsi="Arial" w:cs="Arial"/>
                <w:lang w:val="nl-BE"/>
              </w:rPr>
              <w:t>Minimale vertraging tussen beweging en FPV-weergave.</w:t>
            </w:r>
          </w:p>
        </w:tc>
        <w:tc>
          <w:tcPr>
            <w:tcW w:w="1439" w:type="dxa"/>
          </w:tcPr>
          <w:p w14:paraId="6571339C" w14:textId="77777777" w:rsidR="007858C7" w:rsidRPr="007858C7" w:rsidRDefault="007858C7">
            <w:pPr>
              <w:rPr>
                <w:lang w:val="nl-BE"/>
              </w:rPr>
            </w:pPr>
          </w:p>
        </w:tc>
        <w:tc>
          <w:tcPr>
            <w:tcW w:w="3078" w:type="dxa"/>
          </w:tcPr>
          <w:p w14:paraId="42D5E0FB" w14:textId="77777777" w:rsidR="007858C7" w:rsidRPr="007858C7" w:rsidRDefault="007858C7">
            <w:pPr>
              <w:rPr>
                <w:lang w:val="nl-BE"/>
              </w:rPr>
            </w:pPr>
          </w:p>
        </w:tc>
      </w:tr>
      <w:tr w:rsidR="007858C7" w:rsidRPr="007858C7" w14:paraId="2E682DDB" w14:textId="77777777" w:rsidTr="007858C7">
        <w:tc>
          <w:tcPr>
            <w:tcW w:w="2048" w:type="dxa"/>
          </w:tcPr>
          <w:p w14:paraId="7AC9EDCE" w14:textId="77777777" w:rsidR="007858C7" w:rsidRPr="004E701D" w:rsidRDefault="007858C7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Langdurige</w:t>
            </w:r>
            <w:proofErr w:type="spellEnd"/>
            <w:r w:rsidRPr="004E701D">
              <w:rPr>
                <w:rFonts w:ascii="Arial" w:hAnsi="Arial" w:cs="Arial"/>
              </w:rPr>
              <w:t xml:space="preserve"> </w:t>
            </w:r>
            <w:proofErr w:type="spellStart"/>
            <w:r w:rsidRPr="004E701D">
              <w:rPr>
                <w:rFonts w:ascii="Arial" w:hAnsi="Arial" w:cs="Arial"/>
              </w:rPr>
              <w:t>rit</w:t>
            </w:r>
            <w:proofErr w:type="spellEnd"/>
          </w:p>
        </w:tc>
        <w:tc>
          <w:tcPr>
            <w:tcW w:w="2291" w:type="dxa"/>
          </w:tcPr>
          <w:p w14:paraId="2FB4F052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  <w:r w:rsidRPr="004E701D">
              <w:rPr>
                <w:rFonts w:ascii="Arial" w:hAnsi="Arial" w:cs="Arial"/>
                <w:lang w:val="nl-BE"/>
              </w:rPr>
              <w:t>Geen signaalverlies of uitval van componenten.</w:t>
            </w:r>
          </w:p>
        </w:tc>
        <w:tc>
          <w:tcPr>
            <w:tcW w:w="1439" w:type="dxa"/>
          </w:tcPr>
          <w:p w14:paraId="492C13FD" w14:textId="77777777" w:rsidR="007858C7" w:rsidRPr="007858C7" w:rsidRDefault="007858C7">
            <w:pPr>
              <w:rPr>
                <w:lang w:val="nl-BE"/>
              </w:rPr>
            </w:pPr>
          </w:p>
        </w:tc>
        <w:tc>
          <w:tcPr>
            <w:tcW w:w="3078" w:type="dxa"/>
          </w:tcPr>
          <w:p w14:paraId="3B079EE9" w14:textId="77777777" w:rsidR="007858C7" w:rsidRPr="007858C7" w:rsidRDefault="007858C7">
            <w:pPr>
              <w:rPr>
                <w:lang w:val="nl-BE"/>
              </w:rPr>
            </w:pPr>
          </w:p>
        </w:tc>
      </w:tr>
      <w:tr w:rsidR="007858C7" w:rsidRPr="007858C7" w14:paraId="622E55B6" w14:textId="77777777" w:rsidTr="007858C7">
        <w:trPr>
          <w:trHeight w:val="1502"/>
        </w:trPr>
        <w:tc>
          <w:tcPr>
            <w:tcW w:w="2048" w:type="dxa"/>
          </w:tcPr>
          <w:p w14:paraId="6DB402E6" w14:textId="77777777" w:rsidR="007858C7" w:rsidRPr="004E701D" w:rsidRDefault="007858C7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Oververhittingstest</w:t>
            </w:r>
            <w:proofErr w:type="spellEnd"/>
          </w:p>
        </w:tc>
        <w:tc>
          <w:tcPr>
            <w:tcW w:w="2291" w:type="dxa"/>
          </w:tcPr>
          <w:p w14:paraId="2DE01151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  <w:r w:rsidRPr="004E701D">
              <w:rPr>
                <w:rFonts w:ascii="Arial" w:hAnsi="Arial" w:cs="Arial"/>
                <w:lang w:val="nl-BE"/>
              </w:rPr>
              <w:t>Alle componenten blijven binnen veilige temperatuurwaarden.</w:t>
            </w:r>
          </w:p>
        </w:tc>
        <w:tc>
          <w:tcPr>
            <w:tcW w:w="1439" w:type="dxa"/>
          </w:tcPr>
          <w:p w14:paraId="44427D47" w14:textId="77777777" w:rsidR="007858C7" w:rsidRPr="007858C7" w:rsidRDefault="007858C7">
            <w:pPr>
              <w:rPr>
                <w:lang w:val="nl-BE"/>
              </w:rPr>
            </w:pPr>
          </w:p>
        </w:tc>
        <w:tc>
          <w:tcPr>
            <w:tcW w:w="3078" w:type="dxa"/>
          </w:tcPr>
          <w:p w14:paraId="45CCF05F" w14:textId="77777777" w:rsidR="007858C7" w:rsidRPr="007858C7" w:rsidRDefault="007858C7">
            <w:pPr>
              <w:rPr>
                <w:lang w:val="nl-BE"/>
              </w:rPr>
            </w:pPr>
          </w:p>
        </w:tc>
      </w:tr>
    </w:tbl>
    <w:p w14:paraId="0F8CA526" w14:textId="50900A83" w:rsidR="007858C7" w:rsidRDefault="007858C7">
      <w:r>
        <w:br w:type="page"/>
      </w:r>
    </w:p>
    <w:p w14:paraId="40F01783" w14:textId="77777777" w:rsidR="007858C7" w:rsidRDefault="007858C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269B01DB" w14:textId="443BD215" w:rsidR="00D21A20" w:rsidRDefault="00E137C9">
      <w:pPr>
        <w:pStyle w:val="Kop2"/>
        <w:rPr>
          <w:color w:val="FF0000"/>
          <w:sz w:val="36"/>
          <w:szCs w:val="36"/>
        </w:rPr>
      </w:pPr>
      <w:r w:rsidRPr="004E701D">
        <w:rPr>
          <w:color w:val="FF0000"/>
          <w:sz w:val="36"/>
          <w:szCs w:val="36"/>
        </w:rPr>
        <w:t>7</w:t>
      </w:r>
      <w:r w:rsidR="004E701D">
        <w:rPr>
          <w:color w:val="FF0000"/>
          <w:sz w:val="36"/>
          <w:szCs w:val="36"/>
        </w:rPr>
        <w:t>.</w:t>
      </w:r>
      <w:r w:rsidR="00000000" w:rsidRPr="004E701D">
        <w:rPr>
          <w:color w:val="FF0000"/>
          <w:sz w:val="36"/>
          <w:szCs w:val="36"/>
        </w:rPr>
        <w:t xml:space="preserve"> Extra </w:t>
      </w:r>
      <w:proofErr w:type="spellStart"/>
      <w:r w:rsidR="00000000" w:rsidRPr="004E701D">
        <w:rPr>
          <w:color w:val="FF0000"/>
          <w:sz w:val="36"/>
          <w:szCs w:val="36"/>
        </w:rPr>
        <w:t>Testscenario’s</w:t>
      </w:r>
      <w:proofErr w:type="spellEnd"/>
    </w:p>
    <w:p w14:paraId="3B658B48" w14:textId="77777777" w:rsidR="004E701D" w:rsidRPr="004E701D" w:rsidRDefault="004E701D" w:rsidP="004E701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12"/>
        <w:gridCol w:w="1696"/>
        <w:gridCol w:w="1387"/>
        <w:gridCol w:w="3435"/>
      </w:tblGrid>
      <w:tr w:rsidR="007858C7" w14:paraId="61FF3206" w14:textId="77777777" w:rsidTr="007858C7">
        <w:tc>
          <w:tcPr>
            <w:tcW w:w="2087" w:type="dxa"/>
          </w:tcPr>
          <w:p w14:paraId="23A30720" w14:textId="77777777" w:rsidR="007858C7" w:rsidRPr="004E701D" w:rsidRDefault="007858C7">
            <w:pPr>
              <w:rPr>
                <w:rFonts w:ascii="Arial" w:hAnsi="Arial" w:cs="Arial"/>
              </w:rPr>
            </w:pPr>
            <w:r w:rsidRPr="004E701D">
              <w:rPr>
                <w:rFonts w:ascii="Arial" w:hAnsi="Arial" w:cs="Arial"/>
              </w:rPr>
              <w:t>Scenario</w:t>
            </w:r>
          </w:p>
        </w:tc>
        <w:tc>
          <w:tcPr>
            <w:tcW w:w="1712" w:type="dxa"/>
          </w:tcPr>
          <w:p w14:paraId="405524ED" w14:textId="77777777" w:rsidR="007858C7" w:rsidRPr="004E701D" w:rsidRDefault="007858C7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Verwachting</w:t>
            </w:r>
            <w:proofErr w:type="spellEnd"/>
          </w:p>
        </w:tc>
        <w:tc>
          <w:tcPr>
            <w:tcW w:w="1412" w:type="dxa"/>
          </w:tcPr>
          <w:p w14:paraId="62ECC225" w14:textId="7E77BB95" w:rsidR="007858C7" w:rsidRPr="004E701D" w:rsidRDefault="007858C7" w:rsidP="007858C7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Geslaagd</w:t>
            </w:r>
            <w:proofErr w:type="spellEnd"/>
            <w:r w:rsidRPr="004E701D">
              <w:rPr>
                <w:rFonts w:ascii="Arial" w:hAnsi="Arial" w:cs="Arial"/>
              </w:rPr>
              <w:t xml:space="preserve"> </w:t>
            </w:r>
            <w:r w:rsidRPr="004E701D">
              <w:rPr>
                <w:rFonts w:ascii="Segoe UI Emoji" w:hAnsi="Segoe UI Emoji" w:cs="Segoe UI Emoji"/>
              </w:rPr>
              <w:t>✅</w:t>
            </w:r>
            <w:r w:rsidRPr="004E701D">
              <w:rPr>
                <w:rFonts w:ascii="Arial" w:hAnsi="Arial" w:cs="Arial"/>
              </w:rPr>
              <w:t xml:space="preserve"> </w:t>
            </w:r>
            <w:proofErr w:type="spellStart"/>
            <w:r w:rsidRPr="004E701D">
              <w:rPr>
                <w:rFonts w:ascii="Arial" w:hAnsi="Arial" w:cs="Arial"/>
              </w:rPr>
              <w:t>Gefaald</w:t>
            </w:r>
            <w:proofErr w:type="spellEnd"/>
            <w:r w:rsidRPr="004E701D">
              <w:rPr>
                <w:rFonts w:ascii="Arial" w:hAnsi="Arial" w:cs="Arial"/>
              </w:rPr>
              <w:t xml:space="preserve"> </w:t>
            </w:r>
            <w:r w:rsidRPr="004E701D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3645" w:type="dxa"/>
          </w:tcPr>
          <w:p w14:paraId="2FE0E6B3" w14:textId="77777777" w:rsidR="007858C7" w:rsidRPr="004E701D" w:rsidRDefault="007858C7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Opmerkingen</w:t>
            </w:r>
            <w:proofErr w:type="spellEnd"/>
            <w:r w:rsidRPr="004E701D">
              <w:rPr>
                <w:rFonts w:ascii="Arial" w:hAnsi="Arial" w:cs="Arial"/>
              </w:rPr>
              <w:t xml:space="preserve"> / </w:t>
            </w:r>
            <w:proofErr w:type="spellStart"/>
            <w:r w:rsidRPr="004E701D">
              <w:rPr>
                <w:rFonts w:ascii="Arial" w:hAnsi="Arial" w:cs="Arial"/>
              </w:rPr>
              <w:t>Problemen</w:t>
            </w:r>
            <w:proofErr w:type="spellEnd"/>
          </w:p>
        </w:tc>
      </w:tr>
      <w:tr w:rsidR="007858C7" w:rsidRPr="007858C7" w14:paraId="5F5995B3" w14:textId="77777777" w:rsidTr="007858C7">
        <w:trPr>
          <w:trHeight w:val="2861"/>
        </w:trPr>
        <w:tc>
          <w:tcPr>
            <w:tcW w:w="2087" w:type="dxa"/>
          </w:tcPr>
          <w:p w14:paraId="162EF795" w14:textId="77777777" w:rsidR="007858C7" w:rsidRPr="004E701D" w:rsidRDefault="007858C7">
            <w:pPr>
              <w:rPr>
                <w:rFonts w:ascii="Arial" w:hAnsi="Arial" w:cs="Arial"/>
              </w:rPr>
            </w:pPr>
            <w:r w:rsidRPr="004E701D">
              <w:rPr>
                <w:rFonts w:ascii="Arial" w:hAnsi="Arial" w:cs="Arial"/>
              </w:rPr>
              <w:t>Failsafe-test</w:t>
            </w:r>
          </w:p>
        </w:tc>
        <w:tc>
          <w:tcPr>
            <w:tcW w:w="1712" w:type="dxa"/>
          </w:tcPr>
          <w:p w14:paraId="22DCDC15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  <w:r w:rsidRPr="004E701D">
              <w:rPr>
                <w:rFonts w:ascii="Arial" w:hAnsi="Arial" w:cs="Arial"/>
                <w:lang w:val="nl-BE"/>
              </w:rPr>
              <w:t>Auto stopt of schakelt over naar een veilige modus.</w:t>
            </w:r>
          </w:p>
        </w:tc>
        <w:tc>
          <w:tcPr>
            <w:tcW w:w="1412" w:type="dxa"/>
          </w:tcPr>
          <w:p w14:paraId="5EFF6A66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</w:p>
        </w:tc>
        <w:tc>
          <w:tcPr>
            <w:tcW w:w="3645" w:type="dxa"/>
          </w:tcPr>
          <w:p w14:paraId="07A1A592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</w:p>
        </w:tc>
      </w:tr>
      <w:tr w:rsidR="007858C7" w:rsidRPr="007858C7" w14:paraId="1F227380" w14:textId="77777777" w:rsidTr="007858C7">
        <w:trPr>
          <w:trHeight w:val="3952"/>
        </w:trPr>
        <w:tc>
          <w:tcPr>
            <w:tcW w:w="2087" w:type="dxa"/>
          </w:tcPr>
          <w:p w14:paraId="0AD0CEB2" w14:textId="77777777" w:rsidR="007858C7" w:rsidRPr="004E701D" w:rsidRDefault="007858C7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Maximale</w:t>
            </w:r>
            <w:proofErr w:type="spellEnd"/>
            <w:r w:rsidRPr="004E701D">
              <w:rPr>
                <w:rFonts w:ascii="Arial" w:hAnsi="Arial" w:cs="Arial"/>
              </w:rPr>
              <w:t xml:space="preserve"> </w:t>
            </w:r>
            <w:proofErr w:type="spellStart"/>
            <w:r w:rsidRPr="004E701D">
              <w:rPr>
                <w:rFonts w:ascii="Arial" w:hAnsi="Arial" w:cs="Arial"/>
              </w:rPr>
              <w:t>afstandstest</w:t>
            </w:r>
            <w:proofErr w:type="spellEnd"/>
          </w:p>
        </w:tc>
        <w:tc>
          <w:tcPr>
            <w:tcW w:w="1712" w:type="dxa"/>
          </w:tcPr>
          <w:p w14:paraId="07962DE7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  <w:r w:rsidRPr="004E701D">
              <w:rPr>
                <w:rFonts w:ascii="Arial" w:hAnsi="Arial" w:cs="Arial"/>
                <w:lang w:val="nl-BE"/>
              </w:rPr>
              <w:t>Geen signaalverlies binnen het verwachte bereik.</w:t>
            </w:r>
          </w:p>
        </w:tc>
        <w:tc>
          <w:tcPr>
            <w:tcW w:w="1412" w:type="dxa"/>
          </w:tcPr>
          <w:p w14:paraId="6758232A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</w:p>
        </w:tc>
        <w:tc>
          <w:tcPr>
            <w:tcW w:w="3645" w:type="dxa"/>
          </w:tcPr>
          <w:p w14:paraId="3B49F400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</w:p>
        </w:tc>
      </w:tr>
      <w:tr w:rsidR="007858C7" w:rsidRPr="007858C7" w14:paraId="17F36CEE" w14:textId="77777777" w:rsidTr="007858C7">
        <w:trPr>
          <w:trHeight w:val="2967"/>
        </w:trPr>
        <w:tc>
          <w:tcPr>
            <w:tcW w:w="2087" w:type="dxa"/>
          </w:tcPr>
          <w:p w14:paraId="07B5C4A1" w14:textId="77777777" w:rsidR="007858C7" w:rsidRPr="004E701D" w:rsidRDefault="007858C7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Signaalinterferentie</w:t>
            </w:r>
            <w:proofErr w:type="spellEnd"/>
          </w:p>
        </w:tc>
        <w:tc>
          <w:tcPr>
            <w:tcW w:w="1712" w:type="dxa"/>
          </w:tcPr>
          <w:p w14:paraId="634500C5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  <w:r w:rsidRPr="004E701D">
              <w:rPr>
                <w:rFonts w:ascii="Arial" w:hAnsi="Arial" w:cs="Arial"/>
                <w:lang w:val="nl-BE"/>
              </w:rPr>
              <w:t>Besturing en FPV-signaal blijven stabiel.</w:t>
            </w:r>
          </w:p>
        </w:tc>
        <w:tc>
          <w:tcPr>
            <w:tcW w:w="1412" w:type="dxa"/>
          </w:tcPr>
          <w:p w14:paraId="27CA734E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</w:p>
        </w:tc>
        <w:tc>
          <w:tcPr>
            <w:tcW w:w="3645" w:type="dxa"/>
          </w:tcPr>
          <w:p w14:paraId="1CB647F6" w14:textId="77777777" w:rsidR="007858C7" w:rsidRPr="004E701D" w:rsidRDefault="007858C7">
            <w:pPr>
              <w:rPr>
                <w:rFonts w:ascii="Arial" w:hAnsi="Arial" w:cs="Arial"/>
                <w:lang w:val="nl-BE"/>
              </w:rPr>
            </w:pPr>
          </w:p>
        </w:tc>
      </w:tr>
    </w:tbl>
    <w:p w14:paraId="2E815DC4" w14:textId="5DA0F5D8" w:rsidR="007858C7" w:rsidRPr="007858C7" w:rsidRDefault="007858C7" w:rsidP="007858C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9CF0E54" w14:textId="1A8E53E6" w:rsidR="007858C7" w:rsidRPr="007858C7" w:rsidRDefault="007858C7" w:rsidP="007858C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70A6A1A7" w14:textId="38770E54" w:rsidR="00D21A20" w:rsidRPr="004E701D" w:rsidRDefault="00E137C9">
      <w:pPr>
        <w:pStyle w:val="Kop2"/>
        <w:rPr>
          <w:color w:val="FF0000"/>
          <w:sz w:val="36"/>
          <w:szCs w:val="36"/>
          <w:u w:val="single"/>
        </w:rPr>
      </w:pPr>
      <w:r w:rsidRPr="004E701D">
        <w:rPr>
          <w:color w:val="FF0000"/>
          <w:sz w:val="36"/>
          <w:szCs w:val="36"/>
          <w:u w:val="single"/>
        </w:rPr>
        <w:t>8</w:t>
      </w:r>
      <w:r w:rsidR="00000000" w:rsidRPr="004E701D">
        <w:rPr>
          <w:color w:val="FF0000"/>
          <w:sz w:val="36"/>
          <w:szCs w:val="36"/>
          <w:u w:val="single"/>
        </w:rPr>
        <w:t xml:space="preserve">. </w:t>
      </w:r>
      <w:proofErr w:type="spellStart"/>
      <w:r w:rsidR="00000000" w:rsidRPr="004E701D">
        <w:rPr>
          <w:color w:val="FF0000"/>
          <w:sz w:val="36"/>
          <w:szCs w:val="36"/>
          <w:u w:val="single"/>
        </w:rPr>
        <w:t>Algemene</w:t>
      </w:r>
      <w:proofErr w:type="spellEnd"/>
      <w:r w:rsidR="00000000" w:rsidRPr="004E701D">
        <w:rPr>
          <w:color w:val="FF0000"/>
          <w:sz w:val="36"/>
          <w:szCs w:val="36"/>
          <w:u w:val="single"/>
        </w:rPr>
        <w:t xml:space="preserve"> </w:t>
      </w:r>
      <w:proofErr w:type="spellStart"/>
      <w:r w:rsidR="00000000" w:rsidRPr="004E701D">
        <w:rPr>
          <w:color w:val="FF0000"/>
          <w:sz w:val="36"/>
          <w:szCs w:val="36"/>
          <w:u w:val="single"/>
        </w:rPr>
        <w:t>evaluatie</w:t>
      </w:r>
      <w:proofErr w:type="spellEnd"/>
      <w:r w:rsidR="00000000" w:rsidRPr="004E701D">
        <w:rPr>
          <w:color w:val="FF0000"/>
          <w:sz w:val="36"/>
          <w:szCs w:val="36"/>
          <w:u w:val="single"/>
        </w:rPr>
        <w:t xml:space="preserve"> &amp; </w:t>
      </w:r>
      <w:proofErr w:type="spellStart"/>
      <w:r w:rsidR="00000000" w:rsidRPr="004E701D">
        <w:rPr>
          <w:color w:val="FF0000"/>
          <w:sz w:val="36"/>
          <w:szCs w:val="36"/>
          <w:u w:val="single"/>
        </w:rPr>
        <w:t>verbeterpunten</w:t>
      </w:r>
      <w:proofErr w:type="spellEnd"/>
    </w:p>
    <w:p w14:paraId="62BA7E35" w14:textId="77777777" w:rsidR="007858C7" w:rsidRPr="007858C7" w:rsidRDefault="007858C7" w:rsidP="007858C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77"/>
        <w:gridCol w:w="1481"/>
        <w:gridCol w:w="4272"/>
      </w:tblGrid>
      <w:tr w:rsidR="00D21A20" w14:paraId="6F449C88" w14:textId="77777777" w:rsidTr="007858C7">
        <w:tc>
          <w:tcPr>
            <w:tcW w:w="2880" w:type="dxa"/>
          </w:tcPr>
          <w:p w14:paraId="4394708A" w14:textId="77777777" w:rsidR="00D21A20" w:rsidRPr="004E701D" w:rsidRDefault="00000000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Categorie</w:t>
            </w:r>
            <w:proofErr w:type="spellEnd"/>
          </w:p>
        </w:tc>
        <w:tc>
          <w:tcPr>
            <w:tcW w:w="1481" w:type="dxa"/>
          </w:tcPr>
          <w:p w14:paraId="30AE3520" w14:textId="77777777" w:rsidR="00D21A20" w:rsidRPr="004E701D" w:rsidRDefault="00000000">
            <w:pPr>
              <w:rPr>
                <w:rFonts w:ascii="Arial" w:hAnsi="Arial" w:cs="Arial"/>
              </w:rPr>
            </w:pPr>
            <w:r w:rsidRPr="004E701D">
              <w:rPr>
                <w:rFonts w:ascii="Arial" w:hAnsi="Arial" w:cs="Arial"/>
              </w:rPr>
              <w:t>Beoordeling (</w:t>
            </w:r>
            <w:r w:rsidRPr="004E701D">
              <w:rPr>
                <w:rFonts w:ascii="Segoe UI Emoji" w:hAnsi="Segoe UI Emoji" w:cs="Segoe UI Emoji"/>
              </w:rPr>
              <w:t>✅</w:t>
            </w:r>
            <w:r w:rsidRPr="004E701D">
              <w:rPr>
                <w:rFonts w:ascii="Arial" w:hAnsi="Arial" w:cs="Arial"/>
              </w:rPr>
              <w:t xml:space="preserve"> / </w:t>
            </w:r>
            <w:r w:rsidRPr="004E701D">
              <w:rPr>
                <w:rFonts w:ascii="Segoe UI Emoji" w:hAnsi="Segoe UI Emoji" w:cs="Segoe UI Emoji"/>
              </w:rPr>
              <w:t>❌</w:t>
            </w:r>
            <w:r w:rsidRPr="004E701D">
              <w:rPr>
                <w:rFonts w:ascii="Arial" w:hAnsi="Arial" w:cs="Arial"/>
              </w:rPr>
              <w:t>)</w:t>
            </w:r>
          </w:p>
        </w:tc>
        <w:tc>
          <w:tcPr>
            <w:tcW w:w="4279" w:type="dxa"/>
          </w:tcPr>
          <w:p w14:paraId="2638E20C" w14:textId="77777777" w:rsidR="00D21A20" w:rsidRPr="004E701D" w:rsidRDefault="00000000">
            <w:pPr>
              <w:rPr>
                <w:rFonts w:ascii="Arial" w:hAnsi="Arial" w:cs="Arial"/>
              </w:rPr>
            </w:pPr>
            <w:r w:rsidRPr="004E701D">
              <w:rPr>
                <w:rFonts w:ascii="Arial" w:hAnsi="Arial" w:cs="Arial"/>
              </w:rPr>
              <w:t>Opmerkingen</w:t>
            </w:r>
          </w:p>
        </w:tc>
      </w:tr>
      <w:tr w:rsidR="00D21A20" w14:paraId="12261D7A" w14:textId="77777777" w:rsidTr="007858C7">
        <w:trPr>
          <w:trHeight w:val="1123"/>
        </w:trPr>
        <w:tc>
          <w:tcPr>
            <w:tcW w:w="2880" w:type="dxa"/>
          </w:tcPr>
          <w:p w14:paraId="3635F3C2" w14:textId="77777777" w:rsidR="00D21A20" w:rsidRPr="004E701D" w:rsidRDefault="00000000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Besturing</w:t>
            </w:r>
            <w:proofErr w:type="spellEnd"/>
            <w:r w:rsidRPr="004E701D">
              <w:rPr>
                <w:rFonts w:ascii="Arial" w:hAnsi="Arial" w:cs="Arial"/>
              </w:rPr>
              <w:t xml:space="preserve"> </w:t>
            </w:r>
            <w:proofErr w:type="spellStart"/>
            <w:r w:rsidRPr="004E701D">
              <w:rPr>
                <w:rFonts w:ascii="Arial" w:hAnsi="Arial" w:cs="Arial"/>
              </w:rPr>
              <w:t>en</w:t>
            </w:r>
            <w:proofErr w:type="spellEnd"/>
            <w:r w:rsidRPr="004E701D">
              <w:rPr>
                <w:rFonts w:ascii="Arial" w:hAnsi="Arial" w:cs="Arial"/>
              </w:rPr>
              <w:t xml:space="preserve"> </w:t>
            </w:r>
            <w:proofErr w:type="spellStart"/>
            <w:r w:rsidRPr="004E701D">
              <w:rPr>
                <w:rFonts w:ascii="Arial" w:hAnsi="Arial" w:cs="Arial"/>
              </w:rPr>
              <w:t>responsiviteit</w:t>
            </w:r>
            <w:proofErr w:type="spellEnd"/>
          </w:p>
        </w:tc>
        <w:tc>
          <w:tcPr>
            <w:tcW w:w="1481" w:type="dxa"/>
          </w:tcPr>
          <w:p w14:paraId="4ED5381C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  <w:tc>
          <w:tcPr>
            <w:tcW w:w="4279" w:type="dxa"/>
          </w:tcPr>
          <w:p w14:paraId="64D673D2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</w:tr>
      <w:tr w:rsidR="00D21A20" w14:paraId="129BE50B" w14:textId="77777777" w:rsidTr="007858C7">
        <w:trPr>
          <w:trHeight w:val="983"/>
        </w:trPr>
        <w:tc>
          <w:tcPr>
            <w:tcW w:w="2880" w:type="dxa"/>
          </w:tcPr>
          <w:p w14:paraId="5B459128" w14:textId="77777777" w:rsidR="00D21A20" w:rsidRPr="004E701D" w:rsidRDefault="00000000">
            <w:pPr>
              <w:rPr>
                <w:rFonts w:ascii="Arial" w:hAnsi="Arial" w:cs="Arial"/>
              </w:rPr>
            </w:pPr>
            <w:r w:rsidRPr="004E701D">
              <w:rPr>
                <w:rFonts w:ascii="Arial" w:hAnsi="Arial" w:cs="Arial"/>
              </w:rPr>
              <w:t>FPV-</w:t>
            </w:r>
            <w:proofErr w:type="spellStart"/>
            <w:r w:rsidRPr="004E701D">
              <w:rPr>
                <w:rFonts w:ascii="Arial" w:hAnsi="Arial" w:cs="Arial"/>
              </w:rPr>
              <w:t>beeldkwaliteit</w:t>
            </w:r>
            <w:proofErr w:type="spellEnd"/>
            <w:r w:rsidRPr="004E701D">
              <w:rPr>
                <w:rFonts w:ascii="Arial" w:hAnsi="Arial" w:cs="Arial"/>
              </w:rPr>
              <w:t xml:space="preserve"> </w:t>
            </w:r>
            <w:proofErr w:type="spellStart"/>
            <w:r w:rsidRPr="004E701D">
              <w:rPr>
                <w:rFonts w:ascii="Arial" w:hAnsi="Arial" w:cs="Arial"/>
              </w:rPr>
              <w:t>en</w:t>
            </w:r>
            <w:proofErr w:type="spellEnd"/>
            <w:r w:rsidRPr="004E701D">
              <w:rPr>
                <w:rFonts w:ascii="Arial" w:hAnsi="Arial" w:cs="Arial"/>
              </w:rPr>
              <w:t xml:space="preserve"> </w:t>
            </w:r>
            <w:proofErr w:type="spellStart"/>
            <w:r w:rsidRPr="004E701D">
              <w:rPr>
                <w:rFonts w:ascii="Arial" w:hAnsi="Arial" w:cs="Arial"/>
              </w:rPr>
              <w:t>latentie</w:t>
            </w:r>
            <w:proofErr w:type="spellEnd"/>
          </w:p>
        </w:tc>
        <w:tc>
          <w:tcPr>
            <w:tcW w:w="1481" w:type="dxa"/>
          </w:tcPr>
          <w:p w14:paraId="16DEA272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  <w:tc>
          <w:tcPr>
            <w:tcW w:w="4279" w:type="dxa"/>
          </w:tcPr>
          <w:p w14:paraId="760AAD01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</w:tr>
      <w:tr w:rsidR="00D21A20" w14:paraId="4105E1A9" w14:textId="77777777" w:rsidTr="007858C7">
        <w:trPr>
          <w:trHeight w:val="1125"/>
        </w:trPr>
        <w:tc>
          <w:tcPr>
            <w:tcW w:w="2880" w:type="dxa"/>
          </w:tcPr>
          <w:p w14:paraId="01AE9D35" w14:textId="77777777" w:rsidR="00D21A20" w:rsidRPr="004E701D" w:rsidRDefault="00000000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Signaalstabiliteit</w:t>
            </w:r>
            <w:proofErr w:type="spellEnd"/>
            <w:r w:rsidRPr="004E701D">
              <w:rPr>
                <w:rFonts w:ascii="Arial" w:hAnsi="Arial" w:cs="Arial"/>
              </w:rPr>
              <w:t xml:space="preserve"> (</w:t>
            </w:r>
            <w:proofErr w:type="spellStart"/>
            <w:r w:rsidRPr="004E701D">
              <w:rPr>
                <w:rFonts w:ascii="Arial" w:hAnsi="Arial" w:cs="Arial"/>
              </w:rPr>
              <w:t>besturing</w:t>
            </w:r>
            <w:proofErr w:type="spellEnd"/>
            <w:r w:rsidRPr="004E701D">
              <w:rPr>
                <w:rFonts w:ascii="Arial" w:hAnsi="Arial" w:cs="Arial"/>
              </w:rPr>
              <w:t xml:space="preserve"> &amp; FPV)</w:t>
            </w:r>
          </w:p>
        </w:tc>
        <w:tc>
          <w:tcPr>
            <w:tcW w:w="1481" w:type="dxa"/>
          </w:tcPr>
          <w:p w14:paraId="22D1B54D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  <w:tc>
          <w:tcPr>
            <w:tcW w:w="4279" w:type="dxa"/>
          </w:tcPr>
          <w:p w14:paraId="6225038B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</w:tr>
      <w:tr w:rsidR="00D21A20" w14:paraId="37AE0564" w14:textId="77777777" w:rsidTr="007858C7">
        <w:trPr>
          <w:trHeight w:val="1539"/>
        </w:trPr>
        <w:tc>
          <w:tcPr>
            <w:tcW w:w="2880" w:type="dxa"/>
          </w:tcPr>
          <w:p w14:paraId="19AED508" w14:textId="77777777" w:rsidR="00D21A20" w:rsidRPr="004E701D" w:rsidRDefault="00000000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Systeemstabiliteit</w:t>
            </w:r>
            <w:proofErr w:type="spellEnd"/>
            <w:r w:rsidRPr="004E701D">
              <w:rPr>
                <w:rFonts w:ascii="Arial" w:hAnsi="Arial" w:cs="Arial"/>
              </w:rPr>
              <w:t xml:space="preserve"> (</w:t>
            </w:r>
            <w:proofErr w:type="spellStart"/>
            <w:r w:rsidRPr="004E701D">
              <w:rPr>
                <w:rFonts w:ascii="Arial" w:hAnsi="Arial" w:cs="Arial"/>
              </w:rPr>
              <w:t>oververhitting</w:t>
            </w:r>
            <w:proofErr w:type="spellEnd"/>
            <w:r w:rsidRPr="004E701D">
              <w:rPr>
                <w:rFonts w:ascii="Arial" w:hAnsi="Arial" w:cs="Arial"/>
              </w:rPr>
              <w:t>, crashes)</w:t>
            </w:r>
          </w:p>
        </w:tc>
        <w:tc>
          <w:tcPr>
            <w:tcW w:w="1481" w:type="dxa"/>
          </w:tcPr>
          <w:p w14:paraId="632F5611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  <w:tc>
          <w:tcPr>
            <w:tcW w:w="4279" w:type="dxa"/>
          </w:tcPr>
          <w:p w14:paraId="2A05B2ED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</w:tr>
      <w:tr w:rsidR="00D21A20" w14:paraId="2F3DBF18" w14:textId="77777777" w:rsidTr="007858C7">
        <w:trPr>
          <w:trHeight w:val="1419"/>
        </w:trPr>
        <w:tc>
          <w:tcPr>
            <w:tcW w:w="2880" w:type="dxa"/>
          </w:tcPr>
          <w:p w14:paraId="2A119842" w14:textId="77777777" w:rsidR="00D21A20" w:rsidRPr="004E701D" w:rsidRDefault="00000000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Algemene</w:t>
            </w:r>
            <w:proofErr w:type="spellEnd"/>
            <w:r w:rsidRPr="004E701D">
              <w:rPr>
                <w:rFonts w:ascii="Arial" w:hAnsi="Arial" w:cs="Arial"/>
              </w:rPr>
              <w:t xml:space="preserve"> </w:t>
            </w:r>
            <w:proofErr w:type="spellStart"/>
            <w:r w:rsidRPr="004E701D">
              <w:rPr>
                <w:rFonts w:ascii="Arial" w:hAnsi="Arial" w:cs="Arial"/>
              </w:rPr>
              <w:t>prestaties</w:t>
            </w:r>
            <w:proofErr w:type="spellEnd"/>
            <w:r w:rsidRPr="004E701D">
              <w:rPr>
                <w:rFonts w:ascii="Arial" w:hAnsi="Arial" w:cs="Arial"/>
              </w:rPr>
              <w:t xml:space="preserve"> over </w:t>
            </w:r>
            <w:proofErr w:type="spellStart"/>
            <w:r w:rsidRPr="004E701D">
              <w:rPr>
                <w:rFonts w:ascii="Arial" w:hAnsi="Arial" w:cs="Arial"/>
              </w:rPr>
              <w:t>langere</w:t>
            </w:r>
            <w:proofErr w:type="spellEnd"/>
            <w:r w:rsidRPr="004E701D">
              <w:rPr>
                <w:rFonts w:ascii="Arial" w:hAnsi="Arial" w:cs="Arial"/>
              </w:rPr>
              <w:t xml:space="preserve"> tijd</w:t>
            </w:r>
          </w:p>
        </w:tc>
        <w:tc>
          <w:tcPr>
            <w:tcW w:w="1481" w:type="dxa"/>
          </w:tcPr>
          <w:p w14:paraId="000AE808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  <w:tc>
          <w:tcPr>
            <w:tcW w:w="4279" w:type="dxa"/>
          </w:tcPr>
          <w:p w14:paraId="3D743C65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</w:tr>
    </w:tbl>
    <w:p w14:paraId="69D2D358" w14:textId="0670CA53" w:rsidR="007858C7" w:rsidRPr="007858C7" w:rsidRDefault="007858C7" w:rsidP="007858C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6ED8B902" w14:textId="61355BB2" w:rsidR="00D21A20" w:rsidRPr="004E701D" w:rsidRDefault="00000000">
      <w:pPr>
        <w:pStyle w:val="Kop3"/>
        <w:rPr>
          <w:color w:val="FF0000"/>
          <w:sz w:val="36"/>
          <w:szCs w:val="36"/>
        </w:rPr>
      </w:pPr>
      <w:proofErr w:type="spellStart"/>
      <w:r w:rsidRPr="004E701D">
        <w:rPr>
          <w:color w:val="FF0000"/>
          <w:sz w:val="36"/>
          <w:szCs w:val="36"/>
        </w:rPr>
        <w:lastRenderedPageBreak/>
        <w:t>Opmerkingen</w:t>
      </w:r>
      <w:proofErr w:type="spellEnd"/>
      <w:r w:rsidRPr="004E701D">
        <w:rPr>
          <w:color w:val="FF0000"/>
          <w:sz w:val="36"/>
          <w:szCs w:val="36"/>
        </w:rPr>
        <w:t xml:space="preserve"> per </w:t>
      </w:r>
      <w:proofErr w:type="spellStart"/>
      <w:r w:rsidRPr="004E701D">
        <w:rPr>
          <w:color w:val="FF0000"/>
          <w:sz w:val="36"/>
          <w:szCs w:val="36"/>
        </w:rPr>
        <w:t>onderdeel</w:t>
      </w:r>
      <w:proofErr w:type="spellEnd"/>
    </w:p>
    <w:p w14:paraId="0B3E71E6" w14:textId="77777777" w:rsidR="00D21A20" w:rsidRDefault="00000000">
      <w:pPr>
        <w:pStyle w:val="Kop4"/>
        <w:rPr>
          <w:sz w:val="28"/>
          <w:szCs w:val="28"/>
          <w:u w:val="single"/>
        </w:rPr>
      </w:pPr>
      <w:proofErr w:type="spellStart"/>
      <w:r w:rsidRPr="004E701D">
        <w:rPr>
          <w:sz w:val="28"/>
          <w:szCs w:val="28"/>
          <w:u w:val="single"/>
        </w:rPr>
        <w:t>Besturing</w:t>
      </w:r>
      <w:proofErr w:type="spellEnd"/>
      <w:r w:rsidRPr="004E701D">
        <w:rPr>
          <w:sz w:val="28"/>
          <w:szCs w:val="28"/>
          <w:u w:val="single"/>
        </w:rPr>
        <w:t xml:space="preserve"> </w:t>
      </w:r>
      <w:proofErr w:type="spellStart"/>
      <w:r w:rsidRPr="004E701D">
        <w:rPr>
          <w:sz w:val="28"/>
          <w:szCs w:val="28"/>
          <w:u w:val="single"/>
        </w:rPr>
        <w:t>en</w:t>
      </w:r>
      <w:proofErr w:type="spellEnd"/>
      <w:r w:rsidRPr="004E701D">
        <w:rPr>
          <w:sz w:val="28"/>
          <w:szCs w:val="28"/>
          <w:u w:val="single"/>
        </w:rPr>
        <w:t xml:space="preserve"> </w:t>
      </w:r>
      <w:proofErr w:type="spellStart"/>
      <w:r w:rsidRPr="004E701D">
        <w:rPr>
          <w:sz w:val="28"/>
          <w:szCs w:val="28"/>
          <w:u w:val="single"/>
        </w:rPr>
        <w:t>responsiviteit</w:t>
      </w:r>
      <w:proofErr w:type="spellEnd"/>
    </w:p>
    <w:p w14:paraId="6D007BB9" w14:textId="77777777" w:rsidR="004E701D" w:rsidRPr="004E701D" w:rsidRDefault="004E701D" w:rsidP="004E701D"/>
    <w:p w14:paraId="75A434E1" w14:textId="77777777" w:rsidR="00D21A20" w:rsidRPr="004E701D" w:rsidRDefault="00000000">
      <w:pPr>
        <w:rPr>
          <w:rFonts w:ascii="Arial" w:hAnsi="Arial" w:cs="Arial"/>
        </w:rPr>
      </w:pPr>
      <w:r w:rsidRPr="004E701D">
        <w:rPr>
          <w:rFonts w:ascii="Arial" w:hAnsi="Arial" w:cs="Arial"/>
        </w:rPr>
        <w:t>Wat ging goed?</w:t>
      </w:r>
    </w:p>
    <w:p w14:paraId="378DA203" w14:textId="3A1D6CA8" w:rsidR="00D21A20" w:rsidRPr="004E701D" w:rsidRDefault="00D21A20">
      <w:pPr>
        <w:rPr>
          <w:rFonts w:ascii="Arial" w:hAnsi="Arial" w:cs="Arial"/>
        </w:rPr>
      </w:pPr>
    </w:p>
    <w:p w14:paraId="2E84815C" w14:textId="77777777" w:rsidR="00E137C9" w:rsidRPr="004E701D" w:rsidRDefault="00E137C9">
      <w:pPr>
        <w:rPr>
          <w:rFonts w:ascii="Arial" w:hAnsi="Arial" w:cs="Arial"/>
        </w:rPr>
      </w:pPr>
    </w:p>
    <w:p w14:paraId="0C6D2308" w14:textId="77777777" w:rsidR="007858C7" w:rsidRPr="004E701D" w:rsidRDefault="007858C7">
      <w:pPr>
        <w:rPr>
          <w:rFonts w:ascii="Arial" w:hAnsi="Arial" w:cs="Arial"/>
        </w:rPr>
      </w:pPr>
    </w:p>
    <w:p w14:paraId="4F8D13BF" w14:textId="77777777" w:rsidR="00D21A20" w:rsidRPr="004E701D" w:rsidRDefault="00000000">
      <w:pPr>
        <w:rPr>
          <w:rFonts w:ascii="Arial" w:hAnsi="Arial" w:cs="Arial"/>
          <w:lang w:val="nl-BE"/>
        </w:rPr>
      </w:pPr>
      <w:r w:rsidRPr="004E701D">
        <w:rPr>
          <w:rFonts w:ascii="Arial" w:hAnsi="Arial" w:cs="Arial"/>
          <w:lang w:val="nl-BE"/>
        </w:rPr>
        <w:t>Wat moet verbeterd worden?</w:t>
      </w:r>
    </w:p>
    <w:p w14:paraId="723B6B3D" w14:textId="6EDF60C6" w:rsidR="00D21A20" w:rsidRDefault="00D21A20">
      <w:pPr>
        <w:rPr>
          <w:lang w:val="nl-BE"/>
        </w:rPr>
      </w:pPr>
    </w:p>
    <w:p w14:paraId="64855B4E" w14:textId="77777777" w:rsidR="007858C7" w:rsidRDefault="007858C7">
      <w:pPr>
        <w:rPr>
          <w:lang w:val="nl-BE"/>
        </w:rPr>
      </w:pPr>
    </w:p>
    <w:p w14:paraId="7A6C2EF6" w14:textId="77777777" w:rsidR="00E137C9" w:rsidRPr="007858C7" w:rsidRDefault="00E137C9">
      <w:pPr>
        <w:rPr>
          <w:lang w:val="nl-BE"/>
        </w:rPr>
      </w:pPr>
    </w:p>
    <w:p w14:paraId="6C8DEFBB" w14:textId="77777777" w:rsidR="00D21A20" w:rsidRDefault="00000000">
      <w:pPr>
        <w:pStyle w:val="Kop4"/>
        <w:rPr>
          <w:sz w:val="28"/>
          <w:szCs w:val="28"/>
          <w:u w:val="single"/>
          <w:lang w:val="nl-BE"/>
        </w:rPr>
      </w:pPr>
      <w:r w:rsidRPr="004E701D">
        <w:rPr>
          <w:sz w:val="28"/>
          <w:szCs w:val="28"/>
          <w:u w:val="single"/>
          <w:lang w:val="nl-BE"/>
        </w:rPr>
        <w:t>FPV-beeldkwaliteit en latentie</w:t>
      </w:r>
    </w:p>
    <w:p w14:paraId="4652C53C" w14:textId="77777777" w:rsidR="004E701D" w:rsidRPr="004E701D" w:rsidRDefault="004E701D" w:rsidP="004E701D">
      <w:pPr>
        <w:rPr>
          <w:lang w:val="nl-BE"/>
        </w:rPr>
      </w:pPr>
    </w:p>
    <w:p w14:paraId="1C32BA6B" w14:textId="77777777" w:rsidR="00D21A20" w:rsidRPr="004E701D" w:rsidRDefault="00000000">
      <w:pPr>
        <w:rPr>
          <w:rFonts w:ascii="Arial" w:hAnsi="Arial" w:cs="Arial"/>
          <w:lang w:val="nl-BE"/>
        </w:rPr>
      </w:pPr>
      <w:r w:rsidRPr="004E701D">
        <w:rPr>
          <w:rFonts w:ascii="Arial" w:hAnsi="Arial" w:cs="Arial"/>
          <w:lang w:val="nl-BE"/>
        </w:rPr>
        <w:t>Wat ging goed?</w:t>
      </w:r>
    </w:p>
    <w:p w14:paraId="61265A7C" w14:textId="61E390E6" w:rsidR="00D21A20" w:rsidRPr="004E701D" w:rsidRDefault="00D21A20">
      <w:pPr>
        <w:rPr>
          <w:rFonts w:ascii="Arial" w:hAnsi="Arial" w:cs="Arial"/>
          <w:lang w:val="nl-BE"/>
        </w:rPr>
      </w:pPr>
    </w:p>
    <w:p w14:paraId="52538310" w14:textId="77777777" w:rsidR="007858C7" w:rsidRPr="004E701D" w:rsidRDefault="007858C7">
      <w:pPr>
        <w:rPr>
          <w:rFonts w:ascii="Arial" w:hAnsi="Arial" w:cs="Arial"/>
          <w:lang w:val="nl-BE"/>
        </w:rPr>
      </w:pPr>
    </w:p>
    <w:p w14:paraId="09B66022" w14:textId="77777777" w:rsidR="00E137C9" w:rsidRPr="004E701D" w:rsidRDefault="00E137C9">
      <w:pPr>
        <w:rPr>
          <w:rFonts w:ascii="Arial" w:hAnsi="Arial" w:cs="Arial"/>
          <w:lang w:val="nl-BE"/>
        </w:rPr>
      </w:pPr>
    </w:p>
    <w:p w14:paraId="176A290E" w14:textId="77777777" w:rsidR="00D21A20" w:rsidRPr="004E701D" w:rsidRDefault="00000000">
      <w:pPr>
        <w:rPr>
          <w:rFonts w:ascii="Arial" w:hAnsi="Arial" w:cs="Arial"/>
          <w:lang w:val="nl-BE"/>
        </w:rPr>
      </w:pPr>
      <w:r w:rsidRPr="004E701D">
        <w:rPr>
          <w:rFonts w:ascii="Arial" w:hAnsi="Arial" w:cs="Arial"/>
          <w:lang w:val="nl-BE"/>
        </w:rPr>
        <w:t>Wat moet verbeterd worden?</w:t>
      </w:r>
    </w:p>
    <w:p w14:paraId="5EB5C80A" w14:textId="3E60732A" w:rsidR="00D21A20" w:rsidRPr="004E701D" w:rsidRDefault="00D21A20">
      <w:pPr>
        <w:rPr>
          <w:rFonts w:ascii="Arial" w:hAnsi="Arial" w:cs="Arial"/>
          <w:lang w:val="nl-BE"/>
        </w:rPr>
      </w:pPr>
    </w:p>
    <w:p w14:paraId="68962853" w14:textId="77777777" w:rsidR="00E137C9" w:rsidRPr="004E701D" w:rsidRDefault="00E137C9">
      <w:pPr>
        <w:rPr>
          <w:rFonts w:ascii="Arial" w:hAnsi="Arial" w:cs="Arial"/>
          <w:lang w:val="nl-BE"/>
        </w:rPr>
      </w:pPr>
    </w:p>
    <w:p w14:paraId="42D11C04" w14:textId="77777777" w:rsidR="007858C7" w:rsidRDefault="007858C7">
      <w:pPr>
        <w:rPr>
          <w:lang w:val="nl-BE"/>
        </w:rPr>
      </w:pPr>
    </w:p>
    <w:p w14:paraId="4F7E11F7" w14:textId="77777777" w:rsidR="004E701D" w:rsidRDefault="004E701D">
      <w:pPr>
        <w:rPr>
          <w:lang w:val="nl-BE"/>
        </w:rPr>
      </w:pPr>
    </w:p>
    <w:p w14:paraId="10CC9B3D" w14:textId="77777777" w:rsidR="004E701D" w:rsidRDefault="004E701D">
      <w:pPr>
        <w:rPr>
          <w:lang w:val="nl-BE"/>
        </w:rPr>
      </w:pPr>
    </w:p>
    <w:p w14:paraId="13133866" w14:textId="77777777" w:rsidR="004E701D" w:rsidRDefault="004E701D">
      <w:pPr>
        <w:rPr>
          <w:lang w:val="nl-BE"/>
        </w:rPr>
      </w:pPr>
    </w:p>
    <w:p w14:paraId="114A72BE" w14:textId="77777777" w:rsidR="004E701D" w:rsidRDefault="004E701D">
      <w:pPr>
        <w:rPr>
          <w:lang w:val="nl-BE"/>
        </w:rPr>
      </w:pPr>
    </w:p>
    <w:p w14:paraId="2C182B3C" w14:textId="77777777" w:rsidR="004E701D" w:rsidRPr="007858C7" w:rsidRDefault="004E701D">
      <w:pPr>
        <w:rPr>
          <w:lang w:val="nl-BE"/>
        </w:rPr>
      </w:pPr>
    </w:p>
    <w:p w14:paraId="7EC80C2F" w14:textId="469750F5" w:rsidR="00D21A20" w:rsidRDefault="00000000">
      <w:pPr>
        <w:pStyle w:val="Kop4"/>
        <w:rPr>
          <w:sz w:val="28"/>
          <w:szCs w:val="28"/>
          <w:u w:val="single"/>
          <w:lang w:val="nl-BE"/>
        </w:rPr>
      </w:pPr>
      <w:r w:rsidRPr="004E701D">
        <w:rPr>
          <w:sz w:val="28"/>
          <w:szCs w:val="28"/>
          <w:u w:val="single"/>
          <w:lang w:val="nl-BE"/>
        </w:rPr>
        <w:lastRenderedPageBreak/>
        <w:t>Signaalstabiliteit (besturing &amp; FPV)</w:t>
      </w:r>
    </w:p>
    <w:p w14:paraId="7B7D9D21" w14:textId="77777777" w:rsidR="004E701D" w:rsidRPr="004E701D" w:rsidRDefault="004E701D" w:rsidP="004E701D">
      <w:pPr>
        <w:rPr>
          <w:lang w:val="nl-BE"/>
        </w:rPr>
      </w:pPr>
    </w:p>
    <w:p w14:paraId="5B885E22" w14:textId="77777777" w:rsidR="00D21A20" w:rsidRPr="004E701D" w:rsidRDefault="00000000">
      <w:pPr>
        <w:rPr>
          <w:rFonts w:ascii="Arial" w:hAnsi="Arial" w:cs="Arial"/>
          <w:lang w:val="nl-BE"/>
        </w:rPr>
      </w:pPr>
      <w:r w:rsidRPr="004E701D">
        <w:rPr>
          <w:rFonts w:ascii="Arial" w:hAnsi="Arial" w:cs="Arial"/>
          <w:lang w:val="nl-BE"/>
        </w:rPr>
        <w:t>Wat ging goed?</w:t>
      </w:r>
    </w:p>
    <w:p w14:paraId="19903052" w14:textId="27F9682A" w:rsidR="00D21A20" w:rsidRPr="004E701D" w:rsidRDefault="00D21A20">
      <w:pPr>
        <w:rPr>
          <w:rFonts w:ascii="Arial" w:hAnsi="Arial" w:cs="Arial"/>
          <w:lang w:val="nl-BE"/>
        </w:rPr>
      </w:pPr>
    </w:p>
    <w:p w14:paraId="620FCCEE" w14:textId="77777777" w:rsidR="007858C7" w:rsidRPr="004E701D" w:rsidRDefault="007858C7">
      <w:pPr>
        <w:rPr>
          <w:rFonts w:ascii="Arial" w:hAnsi="Arial" w:cs="Arial"/>
          <w:lang w:val="nl-BE"/>
        </w:rPr>
      </w:pPr>
    </w:p>
    <w:p w14:paraId="4B9A77D4" w14:textId="77777777" w:rsidR="00D21A20" w:rsidRPr="004E701D" w:rsidRDefault="00000000">
      <w:pPr>
        <w:rPr>
          <w:rFonts w:ascii="Arial" w:hAnsi="Arial" w:cs="Arial"/>
          <w:lang w:val="nl-BE"/>
        </w:rPr>
      </w:pPr>
      <w:r w:rsidRPr="004E701D">
        <w:rPr>
          <w:rFonts w:ascii="Arial" w:hAnsi="Arial" w:cs="Arial"/>
          <w:lang w:val="nl-BE"/>
        </w:rPr>
        <w:t>Wat moet verbeterd worden?</w:t>
      </w:r>
    </w:p>
    <w:p w14:paraId="7FF3E923" w14:textId="0C842DF0" w:rsidR="00D21A20" w:rsidRPr="004E701D" w:rsidRDefault="00D21A20">
      <w:pPr>
        <w:rPr>
          <w:rFonts w:ascii="Arial" w:hAnsi="Arial" w:cs="Arial"/>
          <w:lang w:val="nl-BE"/>
        </w:rPr>
      </w:pPr>
    </w:p>
    <w:p w14:paraId="0210E0D6" w14:textId="363F707E" w:rsidR="007858C7" w:rsidRPr="004E701D" w:rsidRDefault="007858C7">
      <w:pPr>
        <w:rPr>
          <w:rFonts w:ascii="Arial" w:hAnsi="Arial" w:cs="Arial"/>
          <w:lang w:val="nl-BE"/>
        </w:rPr>
      </w:pPr>
    </w:p>
    <w:p w14:paraId="5DCA9471" w14:textId="77777777" w:rsidR="007858C7" w:rsidRPr="007858C7" w:rsidRDefault="007858C7">
      <w:pPr>
        <w:rPr>
          <w:lang w:val="nl-BE"/>
        </w:rPr>
      </w:pPr>
    </w:p>
    <w:p w14:paraId="4B43DDD9" w14:textId="77777777" w:rsidR="00D21A20" w:rsidRPr="004E701D" w:rsidRDefault="00000000">
      <w:pPr>
        <w:pStyle w:val="Kop4"/>
        <w:rPr>
          <w:sz w:val="28"/>
          <w:szCs w:val="28"/>
          <w:u w:val="single"/>
          <w:lang w:val="nl-BE"/>
        </w:rPr>
      </w:pPr>
      <w:r w:rsidRPr="004E701D">
        <w:rPr>
          <w:sz w:val="28"/>
          <w:szCs w:val="28"/>
          <w:u w:val="single"/>
          <w:lang w:val="nl-BE"/>
        </w:rPr>
        <w:t>Systeemstabiliteit (oververhitting, crashes)</w:t>
      </w:r>
    </w:p>
    <w:p w14:paraId="284E1ED2" w14:textId="77777777" w:rsidR="004E701D" w:rsidRPr="004E701D" w:rsidRDefault="004E701D" w:rsidP="004E701D">
      <w:pPr>
        <w:rPr>
          <w:lang w:val="nl-BE"/>
        </w:rPr>
      </w:pPr>
    </w:p>
    <w:p w14:paraId="05A2AAAC" w14:textId="77777777" w:rsidR="00D21A20" w:rsidRPr="004E701D" w:rsidRDefault="00000000">
      <w:pPr>
        <w:rPr>
          <w:rFonts w:ascii="Arial" w:hAnsi="Arial" w:cs="Arial"/>
          <w:lang w:val="nl-BE"/>
        </w:rPr>
      </w:pPr>
      <w:r w:rsidRPr="004E701D">
        <w:rPr>
          <w:rFonts w:ascii="Arial" w:hAnsi="Arial" w:cs="Arial"/>
          <w:lang w:val="nl-BE"/>
        </w:rPr>
        <w:t>Wat ging goed?</w:t>
      </w:r>
    </w:p>
    <w:p w14:paraId="4C7A3DFC" w14:textId="03679C60" w:rsidR="00D21A20" w:rsidRPr="004E701D" w:rsidRDefault="00D21A20">
      <w:pPr>
        <w:rPr>
          <w:rFonts w:ascii="Arial" w:hAnsi="Arial" w:cs="Arial"/>
          <w:lang w:val="nl-BE"/>
        </w:rPr>
      </w:pPr>
    </w:p>
    <w:p w14:paraId="09CBB093" w14:textId="77777777" w:rsidR="007858C7" w:rsidRPr="004E701D" w:rsidRDefault="007858C7">
      <w:pPr>
        <w:rPr>
          <w:rFonts w:ascii="Arial" w:hAnsi="Arial" w:cs="Arial"/>
          <w:lang w:val="nl-BE"/>
        </w:rPr>
      </w:pPr>
    </w:p>
    <w:p w14:paraId="0078B94D" w14:textId="77777777" w:rsidR="00E137C9" w:rsidRPr="004E701D" w:rsidRDefault="00E137C9">
      <w:pPr>
        <w:rPr>
          <w:rFonts w:ascii="Arial" w:hAnsi="Arial" w:cs="Arial"/>
          <w:lang w:val="nl-BE"/>
        </w:rPr>
      </w:pPr>
    </w:p>
    <w:p w14:paraId="08A8BA8D" w14:textId="77777777" w:rsidR="00D21A20" w:rsidRPr="004E701D" w:rsidRDefault="00000000">
      <w:pPr>
        <w:rPr>
          <w:rFonts w:ascii="Arial" w:hAnsi="Arial" w:cs="Arial"/>
          <w:lang w:val="nl-BE"/>
        </w:rPr>
      </w:pPr>
      <w:r w:rsidRPr="004E701D">
        <w:rPr>
          <w:rFonts w:ascii="Arial" w:hAnsi="Arial" w:cs="Arial"/>
          <w:lang w:val="nl-BE"/>
        </w:rPr>
        <w:t>Wat moet verbeterd worden?</w:t>
      </w:r>
    </w:p>
    <w:p w14:paraId="4C096A12" w14:textId="30032042" w:rsidR="00D21A20" w:rsidRPr="004E701D" w:rsidRDefault="00D21A20">
      <w:pPr>
        <w:rPr>
          <w:rFonts w:ascii="Arial" w:hAnsi="Arial" w:cs="Arial"/>
          <w:lang w:val="nl-BE"/>
        </w:rPr>
      </w:pPr>
    </w:p>
    <w:p w14:paraId="345FE34A" w14:textId="77777777" w:rsidR="007858C7" w:rsidRPr="004E701D" w:rsidRDefault="007858C7">
      <w:pPr>
        <w:rPr>
          <w:rFonts w:ascii="Arial" w:hAnsi="Arial" w:cs="Arial"/>
          <w:lang w:val="nl-BE"/>
        </w:rPr>
      </w:pPr>
    </w:p>
    <w:p w14:paraId="4310FE49" w14:textId="77777777" w:rsidR="007858C7" w:rsidRPr="007858C7" w:rsidRDefault="007858C7">
      <w:pPr>
        <w:rPr>
          <w:lang w:val="nl-BE"/>
        </w:rPr>
      </w:pPr>
    </w:p>
    <w:p w14:paraId="20370CE2" w14:textId="77777777" w:rsidR="00D21A20" w:rsidRDefault="00000000">
      <w:pPr>
        <w:pStyle w:val="Kop4"/>
        <w:rPr>
          <w:sz w:val="28"/>
          <w:szCs w:val="28"/>
          <w:u w:val="single"/>
          <w:lang w:val="nl-BE"/>
        </w:rPr>
      </w:pPr>
      <w:r w:rsidRPr="004E701D">
        <w:rPr>
          <w:sz w:val="28"/>
          <w:szCs w:val="28"/>
          <w:u w:val="single"/>
          <w:lang w:val="nl-BE"/>
        </w:rPr>
        <w:t>Algemene prestaties over langere tijd</w:t>
      </w:r>
    </w:p>
    <w:p w14:paraId="413AC284" w14:textId="77777777" w:rsidR="004E701D" w:rsidRPr="004E701D" w:rsidRDefault="004E701D" w:rsidP="004E701D">
      <w:pPr>
        <w:rPr>
          <w:lang w:val="nl-BE"/>
        </w:rPr>
      </w:pPr>
    </w:p>
    <w:p w14:paraId="7AF5F37E" w14:textId="77777777" w:rsidR="00D21A20" w:rsidRPr="004E701D" w:rsidRDefault="00000000">
      <w:pPr>
        <w:rPr>
          <w:rFonts w:ascii="Arial" w:hAnsi="Arial" w:cs="Arial"/>
          <w:lang w:val="nl-BE"/>
        </w:rPr>
      </w:pPr>
      <w:r w:rsidRPr="004E701D">
        <w:rPr>
          <w:rFonts w:ascii="Arial" w:hAnsi="Arial" w:cs="Arial"/>
          <w:lang w:val="nl-BE"/>
        </w:rPr>
        <w:t>Wat ging goed?</w:t>
      </w:r>
    </w:p>
    <w:p w14:paraId="488B2E38" w14:textId="2F5F1931" w:rsidR="00D21A20" w:rsidRPr="004E701D" w:rsidRDefault="00D21A20">
      <w:pPr>
        <w:rPr>
          <w:rFonts w:ascii="Arial" w:hAnsi="Arial" w:cs="Arial"/>
          <w:lang w:val="nl-BE"/>
        </w:rPr>
      </w:pPr>
    </w:p>
    <w:p w14:paraId="7D26272A" w14:textId="77777777" w:rsidR="007858C7" w:rsidRPr="004E701D" w:rsidRDefault="007858C7">
      <w:pPr>
        <w:rPr>
          <w:rFonts w:ascii="Arial" w:hAnsi="Arial" w:cs="Arial"/>
          <w:lang w:val="nl-BE"/>
        </w:rPr>
      </w:pPr>
    </w:p>
    <w:p w14:paraId="10CEA92C" w14:textId="77777777" w:rsidR="00E137C9" w:rsidRPr="004E701D" w:rsidRDefault="00E137C9">
      <w:pPr>
        <w:rPr>
          <w:rFonts w:ascii="Arial" w:hAnsi="Arial" w:cs="Arial"/>
          <w:lang w:val="nl-BE"/>
        </w:rPr>
      </w:pPr>
    </w:p>
    <w:p w14:paraId="1E790784" w14:textId="77777777" w:rsidR="00D21A20" w:rsidRPr="004E701D" w:rsidRDefault="00000000">
      <w:pPr>
        <w:rPr>
          <w:rFonts w:ascii="Arial" w:hAnsi="Arial" w:cs="Arial"/>
          <w:lang w:val="nl-BE"/>
        </w:rPr>
      </w:pPr>
      <w:r w:rsidRPr="004E701D">
        <w:rPr>
          <w:rFonts w:ascii="Arial" w:hAnsi="Arial" w:cs="Arial"/>
          <w:lang w:val="nl-BE"/>
        </w:rPr>
        <w:t>Wat moet verbeterd worden?</w:t>
      </w:r>
    </w:p>
    <w:p w14:paraId="24221F62" w14:textId="52507DA7" w:rsidR="00D21A20" w:rsidRPr="004E701D" w:rsidRDefault="00D21A20">
      <w:pPr>
        <w:rPr>
          <w:rFonts w:ascii="Arial" w:hAnsi="Arial" w:cs="Arial"/>
          <w:lang w:val="nl-BE"/>
        </w:rPr>
      </w:pPr>
    </w:p>
    <w:p w14:paraId="6755F521" w14:textId="77777777" w:rsidR="007858C7" w:rsidRPr="004E701D" w:rsidRDefault="007858C7">
      <w:pPr>
        <w:rPr>
          <w:rFonts w:ascii="Arial" w:hAnsi="Arial" w:cs="Arial"/>
          <w:lang w:val="nl-BE"/>
        </w:rPr>
      </w:pPr>
    </w:p>
    <w:p w14:paraId="7C0645F0" w14:textId="77777777" w:rsidR="007858C7" w:rsidRPr="007858C7" w:rsidRDefault="007858C7">
      <w:pPr>
        <w:rPr>
          <w:lang w:val="nl-BE"/>
        </w:rPr>
      </w:pPr>
    </w:p>
    <w:p w14:paraId="4C1AB091" w14:textId="77777777" w:rsidR="00D21A20" w:rsidRPr="004E701D" w:rsidRDefault="00000000">
      <w:pPr>
        <w:pStyle w:val="Kop3"/>
        <w:rPr>
          <w:i/>
          <w:iCs/>
          <w:color w:val="FF0000"/>
          <w:sz w:val="28"/>
          <w:szCs w:val="28"/>
          <w:u w:val="single"/>
          <w:lang w:val="nl-BE"/>
        </w:rPr>
      </w:pPr>
      <w:r w:rsidRPr="004E701D">
        <w:rPr>
          <w:i/>
          <w:iCs/>
          <w:color w:val="FF0000"/>
          <w:sz w:val="28"/>
          <w:szCs w:val="28"/>
          <w:u w:val="single"/>
          <w:lang w:val="nl-BE"/>
        </w:rPr>
        <w:t>Actiepunten en vervolgstappen</w:t>
      </w:r>
    </w:p>
    <w:p w14:paraId="22738180" w14:textId="77777777" w:rsidR="004E701D" w:rsidRPr="004E701D" w:rsidRDefault="004E701D" w:rsidP="004E701D">
      <w:pPr>
        <w:rPr>
          <w:lang w:val="nl-B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D21A20" w14:paraId="475DB8AF" w14:textId="77777777">
        <w:tc>
          <w:tcPr>
            <w:tcW w:w="2880" w:type="dxa"/>
          </w:tcPr>
          <w:p w14:paraId="36F48CD5" w14:textId="77777777" w:rsidR="00D21A20" w:rsidRPr="004E701D" w:rsidRDefault="00000000">
            <w:pPr>
              <w:rPr>
                <w:rFonts w:ascii="Arial" w:hAnsi="Arial" w:cs="Arial"/>
              </w:rPr>
            </w:pPr>
            <w:proofErr w:type="spellStart"/>
            <w:r w:rsidRPr="004E701D">
              <w:rPr>
                <w:rFonts w:ascii="Arial" w:hAnsi="Arial" w:cs="Arial"/>
              </w:rPr>
              <w:t>Verbeterpunt</w:t>
            </w:r>
            <w:proofErr w:type="spellEnd"/>
          </w:p>
        </w:tc>
        <w:tc>
          <w:tcPr>
            <w:tcW w:w="2880" w:type="dxa"/>
          </w:tcPr>
          <w:p w14:paraId="5ECB9F45" w14:textId="77777777" w:rsidR="00D21A20" w:rsidRPr="004E701D" w:rsidRDefault="00000000">
            <w:pPr>
              <w:rPr>
                <w:rFonts w:ascii="Arial" w:hAnsi="Arial" w:cs="Arial"/>
              </w:rPr>
            </w:pPr>
            <w:r w:rsidRPr="004E701D">
              <w:rPr>
                <w:rFonts w:ascii="Arial" w:hAnsi="Arial" w:cs="Arial"/>
              </w:rPr>
              <w:t>Aanbevolen oplossing</w:t>
            </w:r>
          </w:p>
        </w:tc>
        <w:tc>
          <w:tcPr>
            <w:tcW w:w="2880" w:type="dxa"/>
          </w:tcPr>
          <w:p w14:paraId="44A9F661" w14:textId="77777777" w:rsidR="00D21A20" w:rsidRPr="004E701D" w:rsidRDefault="00000000">
            <w:pPr>
              <w:rPr>
                <w:rFonts w:ascii="Arial" w:hAnsi="Arial" w:cs="Arial"/>
              </w:rPr>
            </w:pPr>
            <w:r w:rsidRPr="004E701D">
              <w:rPr>
                <w:rFonts w:ascii="Arial" w:hAnsi="Arial" w:cs="Arial"/>
              </w:rPr>
              <w:t>Deadline / Verantwoordelijke</w:t>
            </w:r>
          </w:p>
        </w:tc>
      </w:tr>
      <w:tr w:rsidR="00D21A20" w14:paraId="42B2A292" w14:textId="77777777" w:rsidTr="007858C7">
        <w:trPr>
          <w:trHeight w:val="1024"/>
        </w:trPr>
        <w:tc>
          <w:tcPr>
            <w:tcW w:w="2880" w:type="dxa"/>
          </w:tcPr>
          <w:p w14:paraId="7182FC6B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491A95D3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BF28A5C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</w:tr>
      <w:tr w:rsidR="00D21A20" w14:paraId="169FCB8E" w14:textId="77777777" w:rsidTr="007858C7">
        <w:trPr>
          <w:trHeight w:val="692"/>
        </w:trPr>
        <w:tc>
          <w:tcPr>
            <w:tcW w:w="2880" w:type="dxa"/>
          </w:tcPr>
          <w:p w14:paraId="5A1388E3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3A77621A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0FB6008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</w:tr>
      <w:tr w:rsidR="00D21A20" w14:paraId="5830BF2A" w14:textId="77777777" w:rsidTr="007858C7">
        <w:trPr>
          <w:trHeight w:val="986"/>
        </w:trPr>
        <w:tc>
          <w:tcPr>
            <w:tcW w:w="2880" w:type="dxa"/>
          </w:tcPr>
          <w:p w14:paraId="0B50C65A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34D63447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8A04982" w14:textId="77777777" w:rsidR="00D21A20" w:rsidRPr="004E701D" w:rsidRDefault="00D21A20">
            <w:pPr>
              <w:rPr>
                <w:rFonts w:ascii="Arial" w:hAnsi="Arial" w:cs="Arial"/>
              </w:rPr>
            </w:pPr>
          </w:p>
        </w:tc>
      </w:tr>
    </w:tbl>
    <w:p w14:paraId="61229E46" w14:textId="77777777" w:rsidR="00A35CA1" w:rsidRDefault="00A35CA1"/>
    <w:sectPr w:rsidR="00A35C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91F5CBD"/>
    <w:multiLevelType w:val="hybridMultilevel"/>
    <w:tmpl w:val="F69A34A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272701">
    <w:abstractNumId w:val="8"/>
  </w:num>
  <w:num w:numId="2" w16cid:durableId="451477990">
    <w:abstractNumId w:val="6"/>
  </w:num>
  <w:num w:numId="3" w16cid:durableId="772744538">
    <w:abstractNumId w:val="5"/>
  </w:num>
  <w:num w:numId="4" w16cid:durableId="933629844">
    <w:abstractNumId w:val="4"/>
  </w:num>
  <w:num w:numId="5" w16cid:durableId="294408666">
    <w:abstractNumId w:val="7"/>
  </w:num>
  <w:num w:numId="6" w16cid:durableId="1895850628">
    <w:abstractNumId w:val="3"/>
  </w:num>
  <w:num w:numId="7" w16cid:durableId="729770982">
    <w:abstractNumId w:val="2"/>
  </w:num>
  <w:num w:numId="8" w16cid:durableId="217057443">
    <w:abstractNumId w:val="1"/>
  </w:num>
  <w:num w:numId="9" w16cid:durableId="415059901">
    <w:abstractNumId w:val="0"/>
  </w:num>
  <w:num w:numId="10" w16cid:durableId="10826804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E701D"/>
    <w:rsid w:val="007858C7"/>
    <w:rsid w:val="00A35CA1"/>
    <w:rsid w:val="00AA1D8D"/>
    <w:rsid w:val="00B47730"/>
    <w:rsid w:val="00C03D02"/>
    <w:rsid w:val="00C960FA"/>
    <w:rsid w:val="00CB0664"/>
    <w:rsid w:val="00D21A20"/>
    <w:rsid w:val="00DB70B5"/>
    <w:rsid w:val="00E137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E07F54"/>
  <w14:defaultImageDpi w14:val="300"/>
  <w15:docId w15:val="{48DD7DBF-BF5D-460E-B690-0A69E4FB5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18BF"/>
  </w:style>
  <w:style w:type="paragraph" w:styleId="Voettekst">
    <w:name w:val="footer"/>
    <w:basedOn w:val="Standaard"/>
    <w:link w:val="Voetteks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18BF"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Char"/>
    <w:uiPriority w:val="99"/>
    <w:unhideWhenUsed/>
    <w:rsid w:val="00AA1D8D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Char"/>
    <w:uiPriority w:val="99"/>
    <w:unhideWhenUsed/>
    <w:rsid w:val="00AA1D8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FC693F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ukking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8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Kyell De Windt</cp:lastModifiedBy>
  <cp:revision>2</cp:revision>
  <dcterms:created xsi:type="dcterms:W3CDTF">2025-03-17T21:28:00Z</dcterms:created>
  <dcterms:modified xsi:type="dcterms:W3CDTF">2025-03-17T21:28:00Z</dcterms:modified>
  <cp:category/>
</cp:coreProperties>
</file>